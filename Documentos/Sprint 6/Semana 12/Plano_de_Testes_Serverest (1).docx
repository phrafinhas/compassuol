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E6CD3" w14:textId="77777777" w:rsidR="00E34567" w:rsidRPr="00E4072B" w:rsidRDefault="00867315">
      <w:pPr>
        <w:pStyle w:val="Ttulo"/>
        <w:rPr>
          <w:b/>
          <w:bCs/>
        </w:rPr>
      </w:pPr>
      <w:r w:rsidRPr="00E4072B">
        <w:rPr>
          <w:b/>
          <w:bCs/>
        </w:rPr>
        <w:t xml:space="preserve">Plano de Testes da API REST </w:t>
      </w:r>
      <w:proofErr w:type="spellStart"/>
      <w:r w:rsidRPr="00E4072B">
        <w:rPr>
          <w:b/>
          <w:bCs/>
        </w:rPr>
        <w:t>Serverest</w:t>
      </w:r>
      <w:proofErr w:type="spellEnd"/>
    </w:p>
    <w:p w14:paraId="3EB1A475" w14:textId="77777777" w:rsidR="00E34567" w:rsidRDefault="00867315">
      <w:proofErr w:type="spellStart"/>
      <w:r>
        <w:t>Versão</w:t>
      </w:r>
      <w:proofErr w:type="spellEnd"/>
      <w:r>
        <w:t>: 2.29.7</w:t>
      </w:r>
    </w:p>
    <w:p w14:paraId="3FFEF31F" w14:textId="77777777" w:rsidR="00E34567" w:rsidRDefault="00867315">
      <w:r>
        <w:t>URL: https://compassuol.serverest.dev</w:t>
      </w:r>
    </w:p>
    <w:p w14:paraId="32C1C534" w14:textId="77777777" w:rsidR="00E34567" w:rsidRDefault="00867315">
      <w:pPr>
        <w:pStyle w:val="Ttulo1"/>
      </w:pPr>
      <w:proofErr w:type="spellStart"/>
      <w:r>
        <w:t>Apresentação</w:t>
      </w:r>
      <w:proofErr w:type="spellEnd"/>
    </w:p>
    <w:p w14:paraId="4EB726AB" w14:textId="77777777" w:rsidR="00E34567" w:rsidRDefault="00867315">
      <w:r>
        <w:t xml:space="preserve">Este plano de testes visa </w:t>
      </w:r>
      <w:proofErr w:type="spellStart"/>
      <w:r>
        <w:t>validar</w:t>
      </w:r>
      <w:proofErr w:type="spellEnd"/>
      <w:r>
        <w:t xml:space="preserve">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críticas</w:t>
      </w:r>
      <w:proofErr w:type="spellEnd"/>
      <w:r>
        <w:t xml:space="preserve"> da API </w:t>
      </w:r>
      <w:proofErr w:type="spellStart"/>
      <w:r>
        <w:t>ServeRest</w:t>
      </w:r>
      <w:proofErr w:type="spellEnd"/>
      <w:r>
        <w:t xml:space="preserve"> (</w:t>
      </w:r>
      <w:proofErr w:type="spellStart"/>
      <w:r>
        <w:t>versão</w:t>
      </w:r>
      <w:proofErr w:type="spellEnd"/>
      <w:r>
        <w:t xml:space="preserve"> 2.29.7), </w:t>
      </w:r>
      <w:proofErr w:type="spellStart"/>
      <w:r>
        <w:t>garantindo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aderência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regras</w:t>
      </w:r>
      <w:proofErr w:type="spellEnd"/>
      <w:r>
        <w:t xml:space="preserve"> de </w:t>
      </w:r>
      <w:proofErr w:type="spellStart"/>
      <w:r>
        <w:t>negócio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módulos</w:t>
      </w:r>
      <w:proofErr w:type="spellEnd"/>
      <w:r>
        <w:t xml:space="preserve">: </w:t>
      </w:r>
      <w:proofErr w:type="spellStart"/>
      <w:r>
        <w:t>Usuários</w:t>
      </w:r>
      <w:proofErr w:type="spellEnd"/>
      <w:r>
        <w:t xml:space="preserve">, Login, </w:t>
      </w:r>
      <w:proofErr w:type="spellStart"/>
      <w:r>
        <w:t>Produtos</w:t>
      </w:r>
      <w:proofErr w:type="spellEnd"/>
      <w:r>
        <w:t xml:space="preserve"> e </w:t>
      </w:r>
      <w:proofErr w:type="spellStart"/>
      <w:r>
        <w:t>Carrinhos</w:t>
      </w:r>
      <w:proofErr w:type="spellEnd"/>
      <w:r>
        <w:t>.</w:t>
      </w:r>
    </w:p>
    <w:p w14:paraId="63535299" w14:textId="77777777" w:rsidR="00E34567" w:rsidRDefault="00867315">
      <w:pPr>
        <w:pStyle w:val="Ttulo1"/>
      </w:pPr>
      <w:proofErr w:type="spellStart"/>
      <w:r>
        <w:t>Objetivo</w:t>
      </w:r>
      <w:proofErr w:type="spellEnd"/>
    </w:p>
    <w:p w14:paraId="0E94A7AE" w14:textId="77777777" w:rsidR="00E34567" w:rsidRDefault="00867315">
      <w:proofErr w:type="spellStart"/>
      <w:r>
        <w:t>Assegurar</w:t>
      </w:r>
      <w:proofErr w:type="spellEnd"/>
      <w:r>
        <w:t xml:space="preserve"> que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endpoints </w:t>
      </w:r>
      <w:proofErr w:type="spellStart"/>
      <w:r>
        <w:t>funcionem</w:t>
      </w:r>
      <w:proofErr w:type="spellEnd"/>
      <w:r>
        <w:t xml:space="preserve"> </w:t>
      </w:r>
      <w:proofErr w:type="spellStart"/>
      <w:r>
        <w:t>corretamente</w:t>
      </w:r>
      <w:proofErr w:type="spellEnd"/>
      <w:r>
        <w:t xml:space="preserve"> de </w:t>
      </w:r>
      <w:proofErr w:type="spellStart"/>
      <w:r>
        <w:t>acordo</w:t>
      </w:r>
      <w:proofErr w:type="spellEnd"/>
      <w:r>
        <w:t xml:space="preserve"> com as </w:t>
      </w:r>
      <w:proofErr w:type="spellStart"/>
      <w:r>
        <w:t>especificações</w:t>
      </w:r>
      <w:proofErr w:type="spellEnd"/>
      <w:r>
        <w:t xml:space="preserve"> da API, com </w:t>
      </w:r>
      <w:proofErr w:type="spellStart"/>
      <w:r>
        <w:t>foco</w:t>
      </w:r>
      <w:proofErr w:type="spellEnd"/>
      <w:r>
        <w:t xml:space="preserve"> </w:t>
      </w:r>
      <w:proofErr w:type="spellStart"/>
      <w:r>
        <w:t>em</w:t>
      </w:r>
      <w:proofErr w:type="spellEnd"/>
      <w:r>
        <w:t>:</w:t>
      </w:r>
    </w:p>
    <w:p w14:paraId="77F1677E" w14:textId="77777777" w:rsidR="00E34567" w:rsidRDefault="00867315">
      <w:r>
        <w:t xml:space="preserve">- </w:t>
      </w:r>
      <w:proofErr w:type="spellStart"/>
      <w:r>
        <w:t>Validação</w:t>
      </w:r>
      <w:proofErr w:type="spellEnd"/>
      <w:r>
        <w:t xml:space="preserve"> de entradas (dados </w:t>
      </w:r>
      <w:proofErr w:type="spellStart"/>
      <w:r>
        <w:t>válidos</w:t>
      </w:r>
      <w:proofErr w:type="spellEnd"/>
      <w:r>
        <w:t xml:space="preserve"> e </w:t>
      </w:r>
      <w:proofErr w:type="spellStart"/>
      <w:r>
        <w:t>inválidos</w:t>
      </w:r>
      <w:proofErr w:type="spellEnd"/>
      <w:r>
        <w:t>)</w:t>
      </w:r>
    </w:p>
    <w:p w14:paraId="031C5034" w14:textId="77777777" w:rsidR="00E34567" w:rsidRDefault="00867315">
      <w:r>
        <w:t xml:space="preserve">- </w:t>
      </w:r>
      <w:proofErr w:type="spellStart"/>
      <w:r>
        <w:t>Regras</w:t>
      </w:r>
      <w:proofErr w:type="spellEnd"/>
      <w:r>
        <w:t xml:space="preserve"> de </w:t>
      </w:r>
      <w:proofErr w:type="spellStart"/>
      <w:r>
        <w:t>negócio</w:t>
      </w:r>
      <w:proofErr w:type="spellEnd"/>
      <w:r>
        <w:t xml:space="preserve"> (e-mails </w:t>
      </w:r>
      <w:proofErr w:type="spellStart"/>
      <w:r>
        <w:t>únicos</w:t>
      </w:r>
      <w:proofErr w:type="spellEnd"/>
      <w:r>
        <w:t xml:space="preserve">, login </w:t>
      </w:r>
      <w:proofErr w:type="spellStart"/>
      <w:r>
        <w:t>autorizado</w:t>
      </w:r>
      <w:proofErr w:type="spellEnd"/>
      <w:r>
        <w:t xml:space="preserve">, </w:t>
      </w:r>
      <w:proofErr w:type="spellStart"/>
      <w:r>
        <w:t>produto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duplicado</w:t>
      </w:r>
      <w:proofErr w:type="spellEnd"/>
      <w:r>
        <w:t>)</w:t>
      </w:r>
    </w:p>
    <w:p w14:paraId="703D7F14" w14:textId="77777777" w:rsidR="00E34567" w:rsidRDefault="00867315">
      <w:r>
        <w:t xml:space="preserve">- </w:t>
      </w:r>
      <w:proofErr w:type="spellStart"/>
      <w:r>
        <w:t>Segurança</w:t>
      </w:r>
      <w:proofErr w:type="spellEnd"/>
      <w:r>
        <w:t xml:space="preserve"> e </w:t>
      </w:r>
      <w:proofErr w:type="spellStart"/>
      <w:r>
        <w:t>controle</w:t>
      </w:r>
      <w:proofErr w:type="spellEnd"/>
      <w:r>
        <w:t xml:space="preserve"> de </w:t>
      </w:r>
      <w:proofErr w:type="spellStart"/>
      <w:r>
        <w:t>acesso</w:t>
      </w:r>
      <w:proofErr w:type="spellEnd"/>
      <w:r>
        <w:t xml:space="preserve"> (token Bearer)</w:t>
      </w:r>
    </w:p>
    <w:p w14:paraId="02411836" w14:textId="77777777" w:rsidR="00E34567" w:rsidRDefault="00867315">
      <w:pPr>
        <w:pStyle w:val="Ttulo1"/>
      </w:pPr>
      <w:proofErr w:type="spellStart"/>
      <w:r>
        <w:t>Escopo</w:t>
      </w:r>
      <w:proofErr w:type="spellEnd"/>
    </w:p>
    <w:p w14:paraId="164A7010" w14:textId="77777777" w:rsidR="00E34567" w:rsidRDefault="00867315">
      <w:proofErr w:type="spellStart"/>
      <w:r>
        <w:t>Módulos</w:t>
      </w:r>
      <w:proofErr w:type="spellEnd"/>
      <w:r>
        <w:t xml:space="preserve"> </w:t>
      </w:r>
      <w:proofErr w:type="spellStart"/>
      <w:r>
        <w:t>cobertos</w:t>
      </w:r>
      <w:proofErr w:type="spellEnd"/>
      <w:r>
        <w:t>:</w:t>
      </w:r>
    </w:p>
    <w:p w14:paraId="40B9E23E" w14:textId="77777777" w:rsidR="00E34567" w:rsidRDefault="00867315">
      <w:r>
        <w:t xml:space="preserve">- Login: </w:t>
      </w:r>
      <w:proofErr w:type="spellStart"/>
      <w:r>
        <w:t>autenticação</w:t>
      </w:r>
      <w:proofErr w:type="spellEnd"/>
      <w:r>
        <w:t xml:space="preserve">, token </w:t>
      </w:r>
      <w:proofErr w:type="spellStart"/>
      <w:r>
        <w:t>válido</w:t>
      </w:r>
      <w:proofErr w:type="spellEnd"/>
      <w:r>
        <w:t xml:space="preserve">, </w:t>
      </w:r>
      <w:proofErr w:type="spellStart"/>
      <w:r>
        <w:t>falhas</w:t>
      </w:r>
      <w:proofErr w:type="spellEnd"/>
      <w:r>
        <w:t xml:space="preserve"> de login</w:t>
      </w:r>
    </w:p>
    <w:p w14:paraId="3629397E" w14:textId="77777777" w:rsidR="00E34567" w:rsidRDefault="00867315">
      <w:r>
        <w:t xml:space="preserve">- </w:t>
      </w:r>
      <w:proofErr w:type="spellStart"/>
      <w:r>
        <w:t>Usuários</w:t>
      </w:r>
      <w:proofErr w:type="spellEnd"/>
      <w:r>
        <w:t xml:space="preserve">: CRUD, </w:t>
      </w:r>
      <w:proofErr w:type="spellStart"/>
      <w:r>
        <w:t>regras</w:t>
      </w:r>
      <w:proofErr w:type="spellEnd"/>
      <w:r>
        <w:t xml:space="preserve"> de </w:t>
      </w:r>
      <w:proofErr w:type="spellStart"/>
      <w:r>
        <w:t>validação</w:t>
      </w:r>
      <w:proofErr w:type="spellEnd"/>
      <w:r>
        <w:t xml:space="preserve"> de e-mail/</w:t>
      </w:r>
      <w:proofErr w:type="spellStart"/>
      <w:r>
        <w:t>senha</w:t>
      </w:r>
      <w:proofErr w:type="spellEnd"/>
      <w:r>
        <w:t xml:space="preserve">, </w:t>
      </w:r>
      <w:proofErr w:type="spellStart"/>
      <w:r>
        <w:t>permissões</w:t>
      </w:r>
      <w:proofErr w:type="spellEnd"/>
    </w:p>
    <w:p w14:paraId="668F6FDC" w14:textId="77777777" w:rsidR="00E34567" w:rsidRDefault="00867315">
      <w:r>
        <w:t xml:space="preserve">- </w:t>
      </w:r>
      <w:proofErr w:type="spellStart"/>
      <w:r>
        <w:t>Produtos</w:t>
      </w:r>
      <w:proofErr w:type="spellEnd"/>
      <w:r>
        <w:t xml:space="preserve">: CRUD, </w:t>
      </w:r>
      <w:proofErr w:type="spellStart"/>
      <w:r>
        <w:t>nomes</w:t>
      </w:r>
      <w:proofErr w:type="spellEnd"/>
      <w:r>
        <w:t xml:space="preserve"> </w:t>
      </w:r>
      <w:proofErr w:type="spellStart"/>
      <w:r>
        <w:t>únicos</w:t>
      </w:r>
      <w:proofErr w:type="spellEnd"/>
      <w:r>
        <w:t xml:space="preserve">, </w:t>
      </w:r>
      <w:proofErr w:type="spellStart"/>
      <w:r>
        <w:t>dependências</w:t>
      </w:r>
      <w:proofErr w:type="spellEnd"/>
      <w:r>
        <w:t xml:space="preserve"> com </w:t>
      </w:r>
      <w:proofErr w:type="spellStart"/>
      <w:r>
        <w:t>carrinhos</w:t>
      </w:r>
      <w:proofErr w:type="spellEnd"/>
    </w:p>
    <w:p w14:paraId="27C34A01" w14:textId="77777777" w:rsidR="00E34567" w:rsidRDefault="00867315">
      <w:r>
        <w:t xml:space="preserve">- </w:t>
      </w:r>
      <w:proofErr w:type="spellStart"/>
      <w:r>
        <w:t>Carrinhos</w:t>
      </w:r>
      <w:proofErr w:type="spellEnd"/>
      <w:r>
        <w:t xml:space="preserve">: </w:t>
      </w:r>
      <w:proofErr w:type="spellStart"/>
      <w:r>
        <w:t>compra</w:t>
      </w:r>
      <w:proofErr w:type="spellEnd"/>
      <w:r>
        <w:t xml:space="preserve">, </w:t>
      </w:r>
      <w:proofErr w:type="spellStart"/>
      <w:r>
        <w:t>deleção</w:t>
      </w:r>
      <w:proofErr w:type="spellEnd"/>
      <w:r>
        <w:t xml:space="preserve">,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produtos</w:t>
      </w:r>
      <w:proofErr w:type="spellEnd"/>
      <w:r>
        <w:t xml:space="preserve"> </w:t>
      </w:r>
      <w:proofErr w:type="spellStart"/>
      <w:r>
        <w:t>válidos</w:t>
      </w:r>
      <w:proofErr w:type="spellEnd"/>
    </w:p>
    <w:p w14:paraId="09FABE3E" w14:textId="77777777" w:rsidR="00E34567" w:rsidRDefault="00867315">
      <w:pPr>
        <w:pStyle w:val="Ttulo1"/>
      </w:pPr>
      <w:proofErr w:type="spellStart"/>
      <w:r>
        <w:t>Ambiente</w:t>
      </w:r>
      <w:proofErr w:type="spellEnd"/>
      <w:r>
        <w:t xml:space="preserve"> de Testes</w:t>
      </w:r>
    </w:p>
    <w:p w14:paraId="7360F4A3" w14:textId="77777777" w:rsidR="00E34567" w:rsidRDefault="00867315">
      <w:r>
        <w:t xml:space="preserve">Hardware: </w:t>
      </w:r>
      <w:proofErr w:type="spellStart"/>
      <w:r>
        <w:t>Computadores</w:t>
      </w:r>
      <w:proofErr w:type="spellEnd"/>
    </w:p>
    <w:p w14:paraId="6996002E" w14:textId="77777777" w:rsidR="00E34567" w:rsidRDefault="00867315">
      <w:r>
        <w:t xml:space="preserve">Software: </w:t>
      </w:r>
      <w:proofErr w:type="spellStart"/>
      <w:r>
        <w:t>Navegadores</w:t>
      </w:r>
      <w:proofErr w:type="spellEnd"/>
      <w:r>
        <w:t xml:space="preserve"> (Chrome), Postman (testes de API), Swagger (</w:t>
      </w:r>
      <w:proofErr w:type="spellStart"/>
      <w:r>
        <w:t>Serverest</w:t>
      </w:r>
      <w:proofErr w:type="spellEnd"/>
      <w:r>
        <w:t>)</w:t>
      </w:r>
    </w:p>
    <w:p w14:paraId="3A91E55D" w14:textId="77777777" w:rsidR="00E34567" w:rsidRDefault="00867315">
      <w:pPr>
        <w:pStyle w:val="Ttulo1"/>
      </w:pPr>
      <w:proofErr w:type="spellStart"/>
      <w:r>
        <w:t>Análise</w:t>
      </w:r>
      <w:proofErr w:type="spellEnd"/>
    </w:p>
    <w:p w14:paraId="0A18F5E8" w14:textId="77777777" w:rsidR="00E34567" w:rsidRDefault="00867315">
      <w:r>
        <w:t xml:space="preserve">O que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feito</w:t>
      </w:r>
      <w:proofErr w:type="spellEnd"/>
      <w:r>
        <w:t>:</w:t>
      </w:r>
    </w:p>
    <w:p w14:paraId="7A9E85F1" w14:textId="77777777" w:rsidR="00E34567" w:rsidRDefault="00867315">
      <w:r>
        <w:lastRenderedPageBreak/>
        <w:t xml:space="preserve">- Testes </w:t>
      </w:r>
      <w:proofErr w:type="spellStart"/>
      <w:r>
        <w:t>manuais</w:t>
      </w:r>
      <w:proofErr w:type="spellEnd"/>
      <w:r>
        <w:t xml:space="preserve"> e </w:t>
      </w:r>
      <w:proofErr w:type="spellStart"/>
      <w:r>
        <w:t>automatizados</w:t>
      </w:r>
      <w:proofErr w:type="spellEnd"/>
      <w:r>
        <w:t xml:space="preserve"> com Postman, </w:t>
      </w:r>
      <w:proofErr w:type="spellStart"/>
      <w:r>
        <w:t>baseados</w:t>
      </w:r>
      <w:proofErr w:type="spellEnd"/>
      <w:r>
        <w:t xml:space="preserve"> no Swagger e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reais.</w:t>
      </w:r>
    </w:p>
    <w:p w14:paraId="2E856563" w14:textId="77777777" w:rsidR="00E34567" w:rsidRDefault="00867315">
      <w:r>
        <w:t xml:space="preserve">- </w:t>
      </w:r>
      <w:proofErr w:type="spellStart"/>
      <w:r>
        <w:t>Criação</w:t>
      </w:r>
      <w:proofErr w:type="spellEnd"/>
      <w:r>
        <w:t xml:space="preserve"> de dados </w:t>
      </w:r>
      <w:proofErr w:type="spellStart"/>
      <w:r>
        <w:t>dinâmicos</w:t>
      </w:r>
      <w:proofErr w:type="spellEnd"/>
      <w:r>
        <w:t xml:space="preserve"> para 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conflitos</w:t>
      </w:r>
      <w:proofErr w:type="spellEnd"/>
      <w:r>
        <w:t>.</w:t>
      </w:r>
    </w:p>
    <w:p w14:paraId="4E8F641A" w14:textId="77777777" w:rsidR="00E34567" w:rsidRDefault="00867315">
      <w:r>
        <w:t xml:space="preserve">- </w:t>
      </w:r>
      <w:proofErr w:type="spellStart"/>
      <w:r>
        <w:t>Validação</w:t>
      </w:r>
      <w:proofErr w:type="spellEnd"/>
      <w:r>
        <w:t xml:space="preserve"> de </w:t>
      </w:r>
      <w:proofErr w:type="spellStart"/>
      <w:r>
        <w:t>mensagens</w:t>
      </w:r>
      <w:proofErr w:type="spellEnd"/>
      <w:r>
        <w:t xml:space="preserve"> de </w:t>
      </w:r>
      <w:proofErr w:type="spellStart"/>
      <w:r>
        <w:t>erro</w:t>
      </w:r>
      <w:proofErr w:type="spellEnd"/>
      <w:r>
        <w:t xml:space="preserve">, status HTTP e </w:t>
      </w:r>
      <w:proofErr w:type="spellStart"/>
      <w:r>
        <w:t>integridade</w:t>
      </w:r>
      <w:proofErr w:type="spellEnd"/>
      <w:r>
        <w:t xml:space="preserve"> de dados.</w:t>
      </w:r>
    </w:p>
    <w:p w14:paraId="6E000AD1" w14:textId="77777777" w:rsidR="00E34567" w:rsidRDefault="00867315">
      <w:proofErr w:type="spellStart"/>
      <w:r>
        <w:t>Motivos</w:t>
      </w:r>
      <w:proofErr w:type="spellEnd"/>
      <w:r>
        <w:t>:</w:t>
      </w:r>
    </w:p>
    <w:p w14:paraId="12ABD7CF" w14:textId="77777777" w:rsidR="00E34567" w:rsidRDefault="00867315">
      <w:r>
        <w:t xml:space="preserve">- </w:t>
      </w:r>
      <w:proofErr w:type="spellStart"/>
      <w:r>
        <w:t>Garantir</w:t>
      </w:r>
      <w:proofErr w:type="spellEnd"/>
      <w:r>
        <w:t xml:space="preserve"> que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impeça</w:t>
      </w:r>
      <w:proofErr w:type="spellEnd"/>
      <w:r>
        <w:t xml:space="preserve"> </w:t>
      </w:r>
      <w:proofErr w:type="spellStart"/>
      <w:r>
        <w:t>ações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autorizadas</w:t>
      </w:r>
      <w:proofErr w:type="spellEnd"/>
      <w:r>
        <w:t>.</w:t>
      </w:r>
    </w:p>
    <w:p w14:paraId="6582D89E" w14:textId="77777777" w:rsidR="00E34567" w:rsidRDefault="00867315">
      <w:r>
        <w:t xml:space="preserve">- </w:t>
      </w:r>
      <w:proofErr w:type="spellStart"/>
      <w:r>
        <w:t>Cobrir</w:t>
      </w:r>
      <w:proofErr w:type="spellEnd"/>
      <w:r>
        <w:t xml:space="preserve"> </w:t>
      </w:r>
      <w:proofErr w:type="spellStart"/>
      <w:r>
        <w:t>cenários</w:t>
      </w:r>
      <w:proofErr w:type="spellEnd"/>
      <w:r>
        <w:t xml:space="preserve"> </w:t>
      </w:r>
      <w:proofErr w:type="spellStart"/>
      <w:r>
        <w:t>comuns</w:t>
      </w:r>
      <w:proofErr w:type="spellEnd"/>
      <w:r>
        <w:t xml:space="preserve"> e alternativos (ex: </w:t>
      </w:r>
      <w:proofErr w:type="spellStart"/>
      <w:r>
        <w:t>duplicidade</w:t>
      </w:r>
      <w:proofErr w:type="spellEnd"/>
      <w:r>
        <w:t xml:space="preserve">, dados </w:t>
      </w:r>
      <w:proofErr w:type="spellStart"/>
      <w:r>
        <w:t>inválidos</w:t>
      </w:r>
      <w:proofErr w:type="spellEnd"/>
      <w:r>
        <w:t>).</w:t>
      </w:r>
    </w:p>
    <w:p w14:paraId="67BD1CFB" w14:textId="77777777" w:rsidR="00E34567" w:rsidRDefault="00867315">
      <w:r>
        <w:t xml:space="preserve">- </w:t>
      </w:r>
      <w:proofErr w:type="spellStart"/>
      <w:r>
        <w:t>Atuar</w:t>
      </w:r>
      <w:proofErr w:type="spellEnd"/>
      <w:r>
        <w:t xml:space="preserve"> </w:t>
      </w:r>
      <w:proofErr w:type="spellStart"/>
      <w:r>
        <w:t>preventivamente</w:t>
      </w:r>
      <w:proofErr w:type="spellEnd"/>
      <w:r>
        <w:t xml:space="preserve"> contra </w:t>
      </w:r>
      <w:proofErr w:type="spellStart"/>
      <w:r>
        <w:t>falhas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produção</w:t>
      </w:r>
      <w:proofErr w:type="spellEnd"/>
      <w:r>
        <w:t>.</w:t>
      </w:r>
    </w:p>
    <w:p w14:paraId="5D0DC57D" w14:textId="77777777" w:rsidR="00E34567" w:rsidRPr="00544397" w:rsidRDefault="00867315" w:rsidP="008B7B64">
      <w:pPr>
        <w:pStyle w:val="Ttulo1"/>
        <w:jc w:val="center"/>
        <w:rPr>
          <w:sz w:val="36"/>
          <w:szCs w:val="36"/>
        </w:rPr>
      </w:pPr>
      <w:r w:rsidRPr="00544397">
        <w:rPr>
          <w:sz w:val="36"/>
          <w:szCs w:val="36"/>
        </w:rPr>
        <w:t xml:space="preserve">Mapa mental da </w:t>
      </w:r>
      <w:proofErr w:type="spellStart"/>
      <w:r w:rsidRPr="00544397">
        <w:rPr>
          <w:sz w:val="36"/>
          <w:szCs w:val="36"/>
        </w:rPr>
        <w:t>aplicação</w:t>
      </w:r>
      <w:proofErr w:type="spellEnd"/>
    </w:p>
    <w:p w14:paraId="1C1FDFDC" w14:textId="771401B2" w:rsidR="00CE472A" w:rsidRDefault="00CE472A" w:rsidP="00CE472A">
      <w:r>
        <w:rPr>
          <w:noProof/>
        </w:rPr>
        <w:drawing>
          <wp:inline distT="0" distB="0" distL="0" distR="0" wp14:anchorId="55920C43" wp14:editId="426CEBC2">
            <wp:extent cx="6038850" cy="5410835"/>
            <wp:effectExtent l="0" t="0" r="0" b="0"/>
            <wp:docPr id="74323786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37863" name="Imagem 1" descr="Diagram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3642" cy="541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B9F8" w14:textId="77777777" w:rsidR="004E1157" w:rsidRPr="00544397" w:rsidRDefault="004E1157" w:rsidP="00544397">
      <w:pPr>
        <w:pStyle w:val="Ttulo1"/>
        <w:jc w:val="center"/>
        <w:rPr>
          <w:sz w:val="36"/>
          <w:szCs w:val="36"/>
        </w:rPr>
      </w:pPr>
      <w:proofErr w:type="spellStart"/>
      <w:r w:rsidRPr="00544397">
        <w:rPr>
          <w:sz w:val="36"/>
          <w:szCs w:val="36"/>
        </w:rPr>
        <w:lastRenderedPageBreak/>
        <w:t>Cenários</w:t>
      </w:r>
      <w:proofErr w:type="spellEnd"/>
      <w:r w:rsidRPr="00544397">
        <w:rPr>
          <w:sz w:val="36"/>
          <w:szCs w:val="36"/>
        </w:rPr>
        <w:t xml:space="preserve"> de Teste</w:t>
      </w:r>
    </w:p>
    <w:tbl>
      <w:tblPr>
        <w:tblpPr w:leftFromText="141" w:rightFromText="141" w:vertAnchor="text" w:horzAnchor="margin" w:tblpXSpec="right" w:tblpY="118"/>
        <w:tblW w:w="9700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2420"/>
        <w:gridCol w:w="3620"/>
        <w:gridCol w:w="3060"/>
      </w:tblGrid>
      <w:tr w:rsidR="00601699" w:rsidRPr="00601699" w14:paraId="5DBCF552" w14:textId="77777777" w:rsidTr="00544397">
        <w:trPr>
          <w:trHeight w:val="310"/>
        </w:trPr>
        <w:tc>
          <w:tcPr>
            <w:tcW w:w="600" w:type="dxa"/>
            <w:shd w:val="clear" w:color="000000" w:fill="8DB4E2"/>
            <w:vAlign w:val="center"/>
            <w:hideMark/>
          </w:tcPr>
          <w:p w14:paraId="59C9094F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ID</w:t>
            </w:r>
          </w:p>
        </w:tc>
        <w:tc>
          <w:tcPr>
            <w:tcW w:w="2420" w:type="dxa"/>
            <w:shd w:val="clear" w:color="000000" w:fill="8DB4E2"/>
            <w:vAlign w:val="center"/>
            <w:hideMark/>
          </w:tcPr>
          <w:p w14:paraId="1077068D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Cenário</w:t>
            </w:r>
          </w:p>
        </w:tc>
        <w:tc>
          <w:tcPr>
            <w:tcW w:w="3620" w:type="dxa"/>
            <w:shd w:val="clear" w:color="000000" w:fill="8DB4E2"/>
            <w:vAlign w:val="center"/>
            <w:hideMark/>
          </w:tcPr>
          <w:p w14:paraId="41430373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Ação (Passo)</w:t>
            </w:r>
          </w:p>
        </w:tc>
        <w:tc>
          <w:tcPr>
            <w:tcW w:w="3060" w:type="dxa"/>
            <w:shd w:val="clear" w:color="000000" w:fill="8DB4E2"/>
            <w:vAlign w:val="center"/>
            <w:hideMark/>
          </w:tcPr>
          <w:p w14:paraId="42E81D68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Resultado Esperado</w:t>
            </w:r>
          </w:p>
        </w:tc>
      </w:tr>
      <w:tr w:rsidR="00601699" w:rsidRPr="00601699" w14:paraId="55616452" w14:textId="77777777" w:rsidTr="00544397">
        <w:trPr>
          <w:trHeight w:val="580"/>
        </w:trPr>
        <w:tc>
          <w:tcPr>
            <w:tcW w:w="600" w:type="dxa"/>
            <w:shd w:val="clear" w:color="auto" w:fill="auto"/>
            <w:vAlign w:val="center"/>
            <w:hideMark/>
          </w:tcPr>
          <w:p w14:paraId="351C4320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TC01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1847F187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DELETE produto sem autenticação</w:t>
            </w:r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1B0985C9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Enviar DELETE </w:t>
            </w:r>
            <w:r w:rsidRPr="00601699">
              <w:rPr>
                <w:rFonts w:ascii="Arial Unicode MS" w:eastAsia="Times New Roman" w:hAnsi="Arial Unicode MS" w:cs="Calibri"/>
                <w:color w:val="000000"/>
                <w:lang w:val="pt-BR" w:eastAsia="pt-BR"/>
              </w:rPr>
              <w:t>/produtos/:id</w:t>
            </w: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sem token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14:paraId="575E3D45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Acesso negado</w:t>
            </w:r>
          </w:p>
        </w:tc>
      </w:tr>
      <w:tr w:rsidR="00601699" w:rsidRPr="00601699" w14:paraId="39B8E4C8" w14:textId="77777777" w:rsidTr="00544397">
        <w:trPr>
          <w:trHeight w:val="580"/>
        </w:trPr>
        <w:tc>
          <w:tcPr>
            <w:tcW w:w="600" w:type="dxa"/>
            <w:shd w:val="clear" w:color="auto" w:fill="auto"/>
            <w:vAlign w:val="center"/>
            <w:hideMark/>
          </w:tcPr>
          <w:p w14:paraId="145278FB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TC02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3AF7EAD5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Buscar usuário com ID inexistente</w:t>
            </w:r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53F8C951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Enviar GET </w:t>
            </w:r>
            <w:r w:rsidRPr="00601699">
              <w:rPr>
                <w:rFonts w:ascii="Arial Unicode MS" w:eastAsia="Times New Roman" w:hAnsi="Arial Unicode MS" w:cs="Calibri"/>
                <w:color w:val="000000"/>
                <w:lang w:val="pt-BR" w:eastAsia="pt-BR"/>
              </w:rPr>
              <w:t>/</w:t>
            </w:r>
            <w:proofErr w:type="spellStart"/>
            <w:r w:rsidRPr="00601699">
              <w:rPr>
                <w:rFonts w:ascii="Arial Unicode MS" w:eastAsia="Times New Roman" w:hAnsi="Arial Unicode MS" w:cs="Calibri"/>
                <w:color w:val="000000"/>
                <w:lang w:val="pt-BR" w:eastAsia="pt-BR"/>
              </w:rPr>
              <w:t>usuarios</w:t>
            </w:r>
            <w:proofErr w:type="spellEnd"/>
            <w:r w:rsidRPr="00601699">
              <w:rPr>
                <w:rFonts w:ascii="Arial Unicode MS" w:eastAsia="Times New Roman" w:hAnsi="Arial Unicode MS" w:cs="Calibri"/>
                <w:color w:val="000000"/>
                <w:lang w:val="pt-BR" w:eastAsia="pt-BR"/>
              </w:rPr>
              <w:t>/:</w:t>
            </w:r>
            <w:proofErr w:type="spellStart"/>
            <w:r w:rsidRPr="00601699">
              <w:rPr>
                <w:rFonts w:ascii="Arial Unicode MS" w:eastAsia="Times New Roman" w:hAnsi="Arial Unicode MS" w:cs="Calibri"/>
                <w:color w:val="000000"/>
                <w:lang w:val="pt-BR" w:eastAsia="pt-BR"/>
              </w:rPr>
              <w:t>id_inexistente</w:t>
            </w:r>
            <w:proofErr w:type="spellEnd"/>
          </w:p>
        </w:tc>
        <w:tc>
          <w:tcPr>
            <w:tcW w:w="3060" w:type="dxa"/>
            <w:shd w:val="clear" w:color="auto" w:fill="auto"/>
            <w:vAlign w:val="center"/>
            <w:hideMark/>
          </w:tcPr>
          <w:p w14:paraId="0A4FFD66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Retornar erro "usuário não encontrado"</w:t>
            </w:r>
          </w:p>
        </w:tc>
      </w:tr>
      <w:tr w:rsidR="00601699" w:rsidRPr="00601699" w14:paraId="4C89B6D9" w14:textId="77777777" w:rsidTr="00544397">
        <w:trPr>
          <w:trHeight w:val="580"/>
        </w:trPr>
        <w:tc>
          <w:tcPr>
            <w:tcW w:w="600" w:type="dxa"/>
            <w:shd w:val="clear" w:color="auto" w:fill="auto"/>
            <w:vAlign w:val="center"/>
            <w:hideMark/>
          </w:tcPr>
          <w:p w14:paraId="052DA560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TC03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432E09C0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Criar usuário com senha curta</w:t>
            </w:r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5838D53A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Enviar POST </w:t>
            </w:r>
            <w:r w:rsidRPr="00601699">
              <w:rPr>
                <w:rFonts w:ascii="Arial Unicode MS" w:eastAsia="Times New Roman" w:hAnsi="Arial Unicode MS" w:cs="Calibri"/>
                <w:color w:val="000000"/>
                <w:lang w:val="pt-BR" w:eastAsia="pt-BR"/>
              </w:rPr>
              <w:t>/</w:t>
            </w:r>
            <w:proofErr w:type="spellStart"/>
            <w:r w:rsidRPr="00601699">
              <w:rPr>
                <w:rFonts w:ascii="Arial Unicode MS" w:eastAsia="Times New Roman" w:hAnsi="Arial Unicode MS" w:cs="Calibri"/>
                <w:color w:val="000000"/>
                <w:lang w:val="pt-BR" w:eastAsia="pt-BR"/>
              </w:rPr>
              <w:t>usuarios</w:t>
            </w:r>
            <w:proofErr w:type="spellEnd"/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com senha de 4 caracteres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14:paraId="1759010B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Erro de validação de senha</w:t>
            </w:r>
          </w:p>
        </w:tc>
      </w:tr>
      <w:tr w:rsidR="00601699" w:rsidRPr="00601699" w14:paraId="04180D8F" w14:textId="77777777" w:rsidTr="00544397">
        <w:trPr>
          <w:trHeight w:val="580"/>
        </w:trPr>
        <w:tc>
          <w:tcPr>
            <w:tcW w:w="600" w:type="dxa"/>
            <w:shd w:val="clear" w:color="auto" w:fill="auto"/>
            <w:vAlign w:val="center"/>
            <w:hideMark/>
          </w:tcPr>
          <w:p w14:paraId="5A3870FB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TC04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42533855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Produto não aceita valores </w:t>
            </w:r>
            <w:proofErr w:type="spellStart"/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float</w:t>
            </w:r>
            <w:proofErr w:type="spellEnd"/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0DA4E4FB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Enviar POST </w:t>
            </w:r>
            <w:r w:rsidRPr="00601699">
              <w:rPr>
                <w:rFonts w:ascii="Arial Unicode MS" w:eastAsia="Times New Roman" w:hAnsi="Arial Unicode MS" w:cs="Calibri"/>
                <w:color w:val="000000"/>
                <w:lang w:val="pt-BR" w:eastAsia="pt-BR"/>
              </w:rPr>
              <w:t>/produtos</w:t>
            </w: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com campo </w:t>
            </w:r>
            <w:proofErr w:type="spellStart"/>
            <w:r w:rsidRPr="00601699">
              <w:rPr>
                <w:rFonts w:ascii="Arial Unicode MS" w:eastAsia="Times New Roman" w:hAnsi="Arial Unicode MS" w:cs="Calibri"/>
                <w:color w:val="000000"/>
                <w:lang w:val="pt-BR" w:eastAsia="pt-BR"/>
              </w:rPr>
              <w:t>preco</w:t>
            </w:r>
            <w:proofErr w:type="spellEnd"/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como 10.5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14:paraId="09F12B55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Erro de validação: valor deve ser inteiro</w:t>
            </w:r>
          </w:p>
        </w:tc>
      </w:tr>
      <w:tr w:rsidR="00601699" w:rsidRPr="00601699" w14:paraId="142CBA80" w14:textId="77777777" w:rsidTr="00544397">
        <w:trPr>
          <w:trHeight w:val="580"/>
        </w:trPr>
        <w:tc>
          <w:tcPr>
            <w:tcW w:w="600" w:type="dxa"/>
            <w:shd w:val="clear" w:color="auto" w:fill="auto"/>
            <w:vAlign w:val="center"/>
            <w:hideMark/>
          </w:tcPr>
          <w:p w14:paraId="29CCEAD6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TC05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3559DCF3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Criar usuário com e-mail do </w:t>
            </w:r>
            <w:proofErr w:type="spellStart"/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gmail</w:t>
            </w:r>
            <w:proofErr w:type="spellEnd"/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537E1B83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Enviar POST </w:t>
            </w:r>
            <w:r w:rsidRPr="00601699">
              <w:rPr>
                <w:rFonts w:ascii="Arial Unicode MS" w:eastAsia="Times New Roman" w:hAnsi="Arial Unicode MS" w:cs="Calibri"/>
                <w:color w:val="000000"/>
                <w:lang w:val="pt-BR" w:eastAsia="pt-BR"/>
              </w:rPr>
              <w:t>/</w:t>
            </w:r>
            <w:proofErr w:type="spellStart"/>
            <w:r w:rsidRPr="00601699">
              <w:rPr>
                <w:rFonts w:ascii="Arial Unicode MS" w:eastAsia="Times New Roman" w:hAnsi="Arial Unicode MS" w:cs="Calibri"/>
                <w:color w:val="000000"/>
                <w:lang w:val="pt-BR" w:eastAsia="pt-BR"/>
              </w:rPr>
              <w:t>usuarios</w:t>
            </w:r>
            <w:proofErr w:type="spellEnd"/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com e-mail </w:t>
            </w:r>
            <w:r w:rsidRPr="00601699">
              <w:rPr>
                <w:rFonts w:ascii="Arial Unicode MS" w:eastAsia="Times New Roman" w:hAnsi="Arial Unicode MS" w:cs="Calibri"/>
                <w:color w:val="000000"/>
                <w:lang w:val="pt-BR" w:eastAsia="pt-BR"/>
              </w:rPr>
              <w:t>@gmail.com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14:paraId="27F24423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Erro por provedor de e-mail não aceito</w:t>
            </w:r>
          </w:p>
        </w:tc>
      </w:tr>
      <w:tr w:rsidR="00601699" w:rsidRPr="00601699" w14:paraId="5F4CA003" w14:textId="77777777" w:rsidTr="00544397">
        <w:trPr>
          <w:trHeight w:val="580"/>
        </w:trPr>
        <w:tc>
          <w:tcPr>
            <w:tcW w:w="600" w:type="dxa"/>
            <w:shd w:val="clear" w:color="auto" w:fill="auto"/>
            <w:vAlign w:val="center"/>
            <w:hideMark/>
          </w:tcPr>
          <w:p w14:paraId="12FB746E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TC06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53AE4EB7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Criar usuário com e-mail duplicado</w:t>
            </w:r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610EA981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Enviar POST </w:t>
            </w:r>
            <w:r w:rsidRPr="00601699">
              <w:rPr>
                <w:rFonts w:ascii="Arial Unicode MS" w:eastAsia="Times New Roman" w:hAnsi="Arial Unicode MS" w:cs="Calibri"/>
                <w:color w:val="000000"/>
                <w:lang w:val="pt-BR" w:eastAsia="pt-BR"/>
              </w:rPr>
              <w:t>/</w:t>
            </w:r>
            <w:proofErr w:type="spellStart"/>
            <w:r w:rsidRPr="00601699">
              <w:rPr>
                <w:rFonts w:ascii="Arial Unicode MS" w:eastAsia="Times New Roman" w:hAnsi="Arial Unicode MS" w:cs="Calibri"/>
                <w:color w:val="000000"/>
                <w:lang w:val="pt-BR" w:eastAsia="pt-BR"/>
              </w:rPr>
              <w:t>usuarios</w:t>
            </w:r>
            <w:proofErr w:type="spellEnd"/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com e-mail já usado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14:paraId="0A89B0B4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Erro informando e-mail duplicado</w:t>
            </w:r>
          </w:p>
        </w:tc>
      </w:tr>
      <w:tr w:rsidR="00601699" w:rsidRPr="00601699" w14:paraId="38273099" w14:textId="77777777" w:rsidTr="00544397">
        <w:trPr>
          <w:trHeight w:val="580"/>
        </w:trPr>
        <w:tc>
          <w:tcPr>
            <w:tcW w:w="600" w:type="dxa"/>
            <w:shd w:val="clear" w:color="auto" w:fill="auto"/>
            <w:vAlign w:val="center"/>
            <w:hideMark/>
          </w:tcPr>
          <w:p w14:paraId="19A37CE4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TC07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2FFAFC96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Criar usuário com dados válidos</w:t>
            </w:r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4AB8E474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Enviar POST </w:t>
            </w:r>
            <w:r w:rsidRPr="00601699">
              <w:rPr>
                <w:rFonts w:ascii="Arial Unicode MS" w:eastAsia="Times New Roman" w:hAnsi="Arial Unicode MS" w:cs="Calibri"/>
                <w:color w:val="000000"/>
                <w:lang w:val="pt-BR" w:eastAsia="pt-BR"/>
              </w:rPr>
              <w:t>/</w:t>
            </w:r>
            <w:proofErr w:type="spellStart"/>
            <w:r w:rsidRPr="00601699">
              <w:rPr>
                <w:rFonts w:ascii="Arial Unicode MS" w:eastAsia="Times New Roman" w:hAnsi="Arial Unicode MS" w:cs="Calibri"/>
                <w:color w:val="000000"/>
                <w:lang w:val="pt-BR" w:eastAsia="pt-BR"/>
              </w:rPr>
              <w:t>usuarios</w:t>
            </w:r>
            <w:proofErr w:type="spellEnd"/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com dados válidos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14:paraId="32210770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Usuário criado com sucesso</w:t>
            </w:r>
          </w:p>
        </w:tc>
      </w:tr>
      <w:tr w:rsidR="00601699" w:rsidRPr="00601699" w14:paraId="7032F626" w14:textId="77777777" w:rsidTr="00544397">
        <w:trPr>
          <w:trHeight w:val="580"/>
        </w:trPr>
        <w:tc>
          <w:tcPr>
            <w:tcW w:w="600" w:type="dxa"/>
            <w:shd w:val="clear" w:color="auto" w:fill="auto"/>
            <w:vAlign w:val="center"/>
            <w:hideMark/>
          </w:tcPr>
          <w:p w14:paraId="52804069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TC08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1D33EC64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DELETE produto em carrinho</w:t>
            </w:r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6C006F8C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Enviar DELETE </w:t>
            </w:r>
            <w:r w:rsidRPr="00601699">
              <w:rPr>
                <w:rFonts w:ascii="Arial Unicode MS" w:eastAsia="Times New Roman" w:hAnsi="Arial Unicode MS" w:cs="Calibri"/>
                <w:color w:val="000000"/>
                <w:lang w:val="pt-BR" w:eastAsia="pt-BR"/>
              </w:rPr>
              <w:t>/produtos/:id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14:paraId="67C4490A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Erro informando dependência de carrinho</w:t>
            </w:r>
          </w:p>
        </w:tc>
      </w:tr>
      <w:tr w:rsidR="00601699" w:rsidRPr="00601699" w14:paraId="5A2F47A0" w14:textId="77777777" w:rsidTr="00544397">
        <w:trPr>
          <w:trHeight w:val="580"/>
        </w:trPr>
        <w:tc>
          <w:tcPr>
            <w:tcW w:w="600" w:type="dxa"/>
            <w:shd w:val="clear" w:color="auto" w:fill="auto"/>
            <w:vAlign w:val="center"/>
            <w:hideMark/>
          </w:tcPr>
          <w:p w14:paraId="6E19F0C2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TC09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74364479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PUT de produto com nome já existente</w:t>
            </w:r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60EDDBDA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Enviar PUT </w:t>
            </w:r>
            <w:r w:rsidRPr="00601699">
              <w:rPr>
                <w:rFonts w:ascii="Arial Unicode MS" w:eastAsia="Times New Roman" w:hAnsi="Arial Unicode MS" w:cs="Calibri"/>
                <w:color w:val="000000"/>
                <w:lang w:val="pt-BR" w:eastAsia="pt-BR"/>
              </w:rPr>
              <w:t>/produtos/:id</w:t>
            </w: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com nome já usado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14:paraId="20182AD1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Erro de nome duplicado</w:t>
            </w:r>
          </w:p>
        </w:tc>
      </w:tr>
      <w:tr w:rsidR="00601699" w:rsidRPr="00601699" w14:paraId="1BC57C15" w14:textId="77777777" w:rsidTr="00544397">
        <w:trPr>
          <w:trHeight w:val="580"/>
        </w:trPr>
        <w:tc>
          <w:tcPr>
            <w:tcW w:w="600" w:type="dxa"/>
            <w:shd w:val="clear" w:color="auto" w:fill="auto"/>
            <w:vAlign w:val="center"/>
            <w:hideMark/>
          </w:tcPr>
          <w:p w14:paraId="62DBABB3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TC10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2056E56B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PUT de produto com nome único</w:t>
            </w:r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40AC0938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Enviar PUT </w:t>
            </w:r>
            <w:r w:rsidRPr="00601699">
              <w:rPr>
                <w:rFonts w:ascii="Arial Unicode MS" w:eastAsia="Times New Roman" w:hAnsi="Arial Unicode MS" w:cs="Calibri"/>
                <w:color w:val="000000"/>
                <w:lang w:val="pt-BR" w:eastAsia="pt-BR"/>
              </w:rPr>
              <w:t>/produtos/:id</w:t>
            </w: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com nome válido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14:paraId="22EA90E6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Produto atualizado com sucesso</w:t>
            </w:r>
          </w:p>
        </w:tc>
      </w:tr>
      <w:tr w:rsidR="00601699" w:rsidRPr="00601699" w14:paraId="3A02DC66" w14:textId="77777777" w:rsidTr="00544397">
        <w:trPr>
          <w:trHeight w:val="580"/>
        </w:trPr>
        <w:tc>
          <w:tcPr>
            <w:tcW w:w="600" w:type="dxa"/>
            <w:shd w:val="clear" w:color="auto" w:fill="auto"/>
            <w:vAlign w:val="center"/>
            <w:hideMark/>
          </w:tcPr>
          <w:p w14:paraId="0235F1C6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TC11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6A88D89F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Criar produto sem autenticação</w:t>
            </w:r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1EEB459A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Enviar POST </w:t>
            </w:r>
            <w:r w:rsidRPr="00601699">
              <w:rPr>
                <w:rFonts w:ascii="Arial Unicode MS" w:eastAsia="Times New Roman" w:hAnsi="Arial Unicode MS" w:cs="Calibri"/>
                <w:color w:val="000000"/>
                <w:lang w:val="pt-BR" w:eastAsia="pt-BR"/>
              </w:rPr>
              <w:t>/produtos</w:t>
            </w: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sem token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14:paraId="42D9D666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Acesso negado</w:t>
            </w:r>
          </w:p>
        </w:tc>
      </w:tr>
      <w:tr w:rsidR="00601699" w:rsidRPr="00601699" w14:paraId="37DCA69F" w14:textId="77777777" w:rsidTr="00544397">
        <w:trPr>
          <w:trHeight w:val="580"/>
        </w:trPr>
        <w:tc>
          <w:tcPr>
            <w:tcW w:w="600" w:type="dxa"/>
            <w:shd w:val="clear" w:color="auto" w:fill="auto"/>
            <w:vAlign w:val="center"/>
            <w:hideMark/>
          </w:tcPr>
          <w:p w14:paraId="1ACE0AA0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TC12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6D7A603B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Criar produto com nome já utilizado</w:t>
            </w:r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0ACABBE9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Enviar POST </w:t>
            </w:r>
            <w:r w:rsidRPr="00601699">
              <w:rPr>
                <w:rFonts w:ascii="Arial Unicode MS" w:eastAsia="Times New Roman" w:hAnsi="Arial Unicode MS" w:cs="Calibri"/>
                <w:color w:val="000000"/>
                <w:lang w:val="pt-BR" w:eastAsia="pt-BR"/>
              </w:rPr>
              <w:t>/produtos</w:t>
            </w: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com nome repetido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14:paraId="1E979284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Erro de nome duplicado</w:t>
            </w:r>
          </w:p>
        </w:tc>
      </w:tr>
      <w:tr w:rsidR="00601699" w:rsidRPr="00601699" w14:paraId="6E3A0B64" w14:textId="77777777" w:rsidTr="00544397">
        <w:trPr>
          <w:trHeight w:val="580"/>
        </w:trPr>
        <w:tc>
          <w:tcPr>
            <w:tcW w:w="600" w:type="dxa"/>
            <w:shd w:val="clear" w:color="auto" w:fill="auto"/>
            <w:vAlign w:val="center"/>
            <w:hideMark/>
          </w:tcPr>
          <w:p w14:paraId="26F10558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TC13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0766C3CF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Criar produto com nome único</w:t>
            </w:r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0C729094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Enviar POST </w:t>
            </w:r>
            <w:r w:rsidRPr="00601699">
              <w:rPr>
                <w:rFonts w:ascii="Arial Unicode MS" w:eastAsia="Times New Roman" w:hAnsi="Arial Unicode MS" w:cs="Calibri"/>
                <w:color w:val="000000"/>
                <w:lang w:val="pt-BR" w:eastAsia="pt-BR"/>
              </w:rPr>
              <w:t>/produtos</w:t>
            </w: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com nome não utilizado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14:paraId="22212FF8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Produto criado com sucesso</w:t>
            </w:r>
          </w:p>
        </w:tc>
      </w:tr>
      <w:tr w:rsidR="00601699" w:rsidRPr="00601699" w14:paraId="49E874C0" w14:textId="77777777" w:rsidTr="00544397">
        <w:trPr>
          <w:trHeight w:val="580"/>
        </w:trPr>
        <w:tc>
          <w:tcPr>
            <w:tcW w:w="600" w:type="dxa"/>
            <w:shd w:val="clear" w:color="auto" w:fill="auto"/>
            <w:vAlign w:val="center"/>
            <w:hideMark/>
          </w:tcPr>
          <w:p w14:paraId="43D3F46A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TC14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35544E5D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Login com senha incorreta</w:t>
            </w:r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7E4F270A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Enviar POST </w:t>
            </w:r>
            <w:r w:rsidRPr="00601699">
              <w:rPr>
                <w:rFonts w:ascii="Arial Unicode MS" w:eastAsia="Times New Roman" w:hAnsi="Arial Unicode MS" w:cs="Calibri"/>
                <w:color w:val="000000"/>
                <w:lang w:val="pt-BR" w:eastAsia="pt-BR"/>
              </w:rPr>
              <w:t>/login</w:t>
            </w: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com senha incorreta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14:paraId="3D99A1FE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Não autorizado</w:t>
            </w:r>
          </w:p>
        </w:tc>
      </w:tr>
      <w:tr w:rsidR="00601699" w:rsidRPr="00601699" w14:paraId="4EECB1B7" w14:textId="77777777" w:rsidTr="00544397">
        <w:trPr>
          <w:trHeight w:val="580"/>
        </w:trPr>
        <w:tc>
          <w:tcPr>
            <w:tcW w:w="600" w:type="dxa"/>
            <w:shd w:val="clear" w:color="auto" w:fill="auto"/>
            <w:vAlign w:val="center"/>
            <w:hideMark/>
          </w:tcPr>
          <w:p w14:paraId="75D3BDAB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TC15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572033BE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Login com e-mail não cadastrado</w:t>
            </w:r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096DEC26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Enviar POST </w:t>
            </w:r>
            <w:r w:rsidRPr="00601699">
              <w:rPr>
                <w:rFonts w:ascii="Arial Unicode MS" w:eastAsia="Times New Roman" w:hAnsi="Arial Unicode MS" w:cs="Calibri"/>
                <w:color w:val="000000"/>
                <w:lang w:val="pt-BR" w:eastAsia="pt-BR"/>
              </w:rPr>
              <w:t>/login</w:t>
            </w: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com e-mail inexistente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14:paraId="59092566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Não autorizado</w:t>
            </w:r>
          </w:p>
        </w:tc>
      </w:tr>
      <w:tr w:rsidR="00601699" w:rsidRPr="00601699" w14:paraId="649F10D8" w14:textId="77777777" w:rsidTr="00544397">
        <w:trPr>
          <w:trHeight w:val="580"/>
        </w:trPr>
        <w:tc>
          <w:tcPr>
            <w:tcW w:w="600" w:type="dxa"/>
            <w:shd w:val="clear" w:color="auto" w:fill="auto"/>
            <w:vAlign w:val="center"/>
            <w:hideMark/>
          </w:tcPr>
          <w:p w14:paraId="696A9664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TC16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39185D29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Login com dados válidos</w:t>
            </w:r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76BAB7C5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Enviar POST </w:t>
            </w:r>
            <w:r w:rsidRPr="00601699">
              <w:rPr>
                <w:rFonts w:ascii="Arial Unicode MS" w:eastAsia="Times New Roman" w:hAnsi="Arial Unicode MS" w:cs="Calibri"/>
                <w:color w:val="000000"/>
                <w:lang w:val="pt-BR" w:eastAsia="pt-BR"/>
              </w:rPr>
              <w:t>/login</w:t>
            </w: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com e-mail e senha corretos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14:paraId="74290483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Retorna token </w:t>
            </w:r>
            <w:proofErr w:type="spellStart"/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Bearer</w:t>
            </w:r>
            <w:proofErr w:type="spellEnd"/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válido</w:t>
            </w:r>
          </w:p>
        </w:tc>
      </w:tr>
      <w:tr w:rsidR="00601699" w:rsidRPr="00601699" w14:paraId="0FE1CD7C" w14:textId="77777777" w:rsidTr="00544397">
        <w:trPr>
          <w:trHeight w:val="580"/>
        </w:trPr>
        <w:tc>
          <w:tcPr>
            <w:tcW w:w="600" w:type="dxa"/>
            <w:shd w:val="clear" w:color="auto" w:fill="auto"/>
            <w:vAlign w:val="center"/>
            <w:hideMark/>
          </w:tcPr>
          <w:p w14:paraId="45562707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TC17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15241B5A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PUT com e-mail já usado por outro usuário</w:t>
            </w:r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2539FD13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Enviar PUT </w:t>
            </w:r>
            <w:r w:rsidRPr="00601699">
              <w:rPr>
                <w:rFonts w:ascii="Arial Unicode MS" w:eastAsia="Times New Roman" w:hAnsi="Arial Unicode MS" w:cs="Calibri"/>
                <w:color w:val="000000"/>
                <w:lang w:val="pt-BR" w:eastAsia="pt-BR"/>
              </w:rPr>
              <w:t>/</w:t>
            </w:r>
            <w:proofErr w:type="spellStart"/>
            <w:r w:rsidRPr="00601699">
              <w:rPr>
                <w:rFonts w:ascii="Arial Unicode MS" w:eastAsia="Times New Roman" w:hAnsi="Arial Unicode MS" w:cs="Calibri"/>
                <w:color w:val="000000"/>
                <w:lang w:val="pt-BR" w:eastAsia="pt-BR"/>
              </w:rPr>
              <w:t>usuarios</w:t>
            </w:r>
            <w:proofErr w:type="spellEnd"/>
            <w:r w:rsidRPr="00601699">
              <w:rPr>
                <w:rFonts w:ascii="Arial Unicode MS" w:eastAsia="Times New Roman" w:hAnsi="Arial Unicode MS" w:cs="Calibri"/>
                <w:color w:val="000000"/>
                <w:lang w:val="pt-BR" w:eastAsia="pt-BR"/>
              </w:rPr>
              <w:t>/:id</w:t>
            </w: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com e-mail já usado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14:paraId="3CAE9047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Erro de e-mail duplicado</w:t>
            </w:r>
          </w:p>
        </w:tc>
      </w:tr>
      <w:tr w:rsidR="00601699" w:rsidRPr="00601699" w14:paraId="39B9C62B" w14:textId="77777777" w:rsidTr="00544397">
        <w:trPr>
          <w:trHeight w:val="580"/>
        </w:trPr>
        <w:tc>
          <w:tcPr>
            <w:tcW w:w="600" w:type="dxa"/>
            <w:shd w:val="clear" w:color="auto" w:fill="auto"/>
            <w:vAlign w:val="center"/>
            <w:hideMark/>
          </w:tcPr>
          <w:p w14:paraId="6494D1C8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TC18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3C40C74A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PUT com ID inexistente</w:t>
            </w:r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1C2A2F5C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Enviar PUT </w:t>
            </w:r>
            <w:r w:rsidRPr="00601699">
              <w:rPr>
                <w:rFonts w:ascii="Arial Unicode MS" w:eastAsia="Times New Roman" w:hAnsi="Arial Unicode MS" w:cs="Calibri"/>
                <w:color w:val="000000"/>
                <w:lang w:val="pt-BR" w:eastAsia="pt-BR"/>
              </w:rPr>
              <w:t>/</w:t>
            </w:r>
            <w:proofErr w:type="spellStart"/>
            <w:r w:rsidRPr="00601699">
              <w:rPr>
                <w:rFonts w:ascii="Arial Unicode MS" w:eastAsia="Times New Roman" w:hAnsi="Arial Unicode MS" w:cs="Calibri"/>
                <w:color w:val="000000"/>
                <w:lang w:val="pt-BR" w:eastAsia="pt-BR"/>
              </w:rPr>
              <w:t>usuarios</w:t>
            </w:r>
            <w:proofErr w:type="spellEnd"/>
            <w:r w:rsidRPr="00601699">
              <w:rPr>
                <w:rFonts w:ascii="Arial Unicode MS" w:eastAsia="Times New Roman" w:hAnsi="Arial Unicode MS" w:cs="Calibri"/>
                <w:color w:val="000000"/>
                <w:lang w:val="pt-BR" w:eastAsia="pt-BR"/>
              </w:rPr>
              <w:t>/:</w:t>
            </w:r>
            <w:proofErr w:type="spellStart"/>
            <w:r w:rsidRPr="00601699">
              <w:rPr>
                <w:rFonts w:ascii="Arial Unicode MS" w:eastAsia="Times New Roman" w:hAnsi="Arial Unicode MS" w:cs="Calibri"/>
                <w:color w:val="000000"/>
                <w:lang w:val="pt-BR" w:eastAsia="pt-BR"/>
              </w:rPr>
              <w:t>id_inexistente</w:t>
            </w:r>
            <w:proofErr w:type="spellEnd"/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com dados válidos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14:paraId="1967AF38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Novo usuário criado</w:t>
            </w:r>
          </w:p>
        </w:tc>
      </w:tr>
      <w:tr w:rsidR="00601699" w:rsidRPr="00601699" w14:paraId="4E3ACD46" w14:textId="77777777" w:rsidTr="00544397">
        <w:trPr>
          <w:trHeight w:val="580"/>
        </w:trPr>
        <w:tc>
          <w:tcPr>
            <w:tcW w:w="600" w:type="dxa"/>
            <w:shd w:val="clear" w:color="auto" w:fill="auto"/>
            <w:vAlign w:val="center"/>
            <w:hideMark/>
          </w:tcPr>
          <w:p w14:paraId="26F43CC2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TC19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02CBAFDA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Atualizar usuário existente com PUT</w:t>
            </w:r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5B25FBB6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Enviar PUT </w:t>
            </w:r>
            <w:r w:rsidRPr="00601699">
              <w:rPr>
                <w:rFonts w:ascii="Arial Unicode MS" w:eastAsia="Times New Roman" w:hAnsi="Arial Unicode MS" w:cs="Calibri"/>
                <w:color w:val="000000"/>
                <w:lang w:val="pt-BR" w:eastAsia="pt-BR"/>
              </w:rPr>
              <w:t>/</w:t>
            </w:r>
            <w:proofErr w:type="spellStart"/>
            <w:r w:rsidRPr="00601699">
              <w:rPr>
                <w:rFonts w:ascii="Arial Unicode MS" w:eastAsia="Times New Roman" w:hAnsi="Arial Unicode MS" w:cs="Calibri"/>
                <w:color w:val="000000"/>
                <w:lang w:val="pt-BR" w:eastAsia="pt-BR"/>
              </w:rPr>
              <w:t>usuarios</w:t>
            </w:r>
            <w:proofErr w:type="spellEnd"/>
            <w:r w:rsidRPr="00601699">
              <w:rPr>
                <w:rFonts w:ascii="Arial Unicode MS" w:eastAsia="Times New Roman" w:hAnsi="Arial Unicode MS" w:cs="Calibri"/>
                <w:color w:val="000000"/>
                <w:lang w:val="pt-BR" w:eastAsia="pt-BR"/>
              </w:rPr>
              <w:t>/:id</w:t>
            </w: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com dados válidos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14:paraId="5B3653D4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Dados atualizados com sucesso</w:t>
            </w:r>
          </w:p>
        </w:tc>
      </w:tr>
      <w:tr w:rsidR="00601699" w:rsidRPr="00601699" w14:paraId="0877D47E" w14:textId="77777777" w:rsidTr="00544397">
        <w:trPr>
          <w:trHeight w:val="580"/>
        </w:trPr>
        <w:tc>
          <w:tcPr>
            <w:tcW w:w="600" w:type="dxa"/>
            <w:shd w:val="clear" w:color="auto" w:fill="auto"/>
            <w:vAlign w:val="center"/>
            <w:hideMark/>
          </w:tcPr>
          <w:p w14:paraId="40E1C76D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TC20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30AC8800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Criar usuário com e-mail inválido</w:t>
            </w:r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65EA34F3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Enviar POST </w:t>
            </w:r>
            <w:r w:rsidRPr="00601699">
              <w:rPr>
                <w:rFonts w:ascii="Arial Unicode MS" w:eastAsia="Times New Roman" w:hAnsi="Arial Unicode MS" w:cs="Calibri"/>
                <w:color w:val="000000"/>
                <w:lang w:val="pt-BR" w:eastAsia="pt-BR"/>
              </w:rPr>
              <w:t>/</w:t>
            </w:r>
            <w:proofErr w:type="spellStart"/>
            <w:r w:rsidRPr="00601699">
              <w:rPr>
                <w:rFonts w:ascii="Arial Unicode MS" w:eastAsia="Times New Roman" w:hAnsi="Arial Unicode MS" w:cs="Calibri"/>
                <w:color w:val="000000"/>
                <w:lang w:val="pt-BR" w:eastAsia="pt-BR"/>
              </w:rPr>
              <w:t>usuarios</w:t>
            </w:r>
            <w:proofErr w:type="spellEnd"/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com e-mail mal formatado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14:paraId="64FE3D05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Erro de validação de e-mail</w:t>
            </w:r>
          </w:p>
        </w:tc>
      </w:tr>
      <w:tr w:rsidR="00601699" w:rsidRPr="00601699" w14:paraId="5ABA081B" w14:textId="77777777" w:rsidTr="00544397">
        <w:trPr>
          <w:trHeight w:val="580"/>
        </w:trPr>
        <w:tc>
          <w:tcPr>
            <w:tcW w:w="600" w:type="dxa"/>
            <w:shd w:val="clear" w:color="auto" w:fill="auto"/>
            <w:vAlign w:val="center"/>
            <w:hideMark/>
          </w:tcPr>
          <w:p w14:paraId="781F99EC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lastRenderedPageBreak/>
              <w:t>TC21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6F60DCC1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Criar usuário com e-mail do </w:t>
            </w:r>
            <w:proofErr w:type="spellStart"/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gmail</w:t>
            </w:r>
            <w:proofErr w:type="spellEnd"/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7201D936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Enviar POST </w:t>
            </w:r>
            <w:r w:rsidRPr="00601699">
              <w:rPr>
                <w:rFonts w:ascii="Arial Unicode MS" w:eastAsia="Times New Roman" w:hAnsi="Arial Unicode MS" w:cs="Calibri"/>
                <w:color w:val="000000"/>
                <w:lang w:val="pt-BR" w:eastAsia="pt-BR"/>
              </w:rPr>
              <w:t>/</w:t>
            </w:r>
            <w:proofErr w:type="spellStart"/>
            <w:r w:rsidRPr="00601699">
              <w:rPr>
                <w:rFonts w:ascii="Arial Unicode MS" w:eastAsia="Times New Roman" w:hAnsi="Arial Unicode MS" w:cs="Calibri"/>
                <w:color w:val="000000"/>
                <w:lang w:val="pt-BR" w:eastAsia="pt-BR"/>
              </w:rPr>
              <w:t>usuarios</w:t>
            </w:r>
            <w:proofErr w:type="spellEnd"/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com e-mail </w:t>
            </w:r>
            <w:r w:rsidRPr="00601699">
              <w:rPr>
                <w:rFonts w:ascii="Arial Unicode MS" w:eastAsia="Times New Roman" w:hAnsi="Arial Unicode MS" w:cs="Calibri"/>
                <w:color w:val="000000"/>
                <w:lang w:val="pt-BR" w:eastAsia="pt-BR"/>
              </w:rPr>
              <w:t>@gmail.com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14:paraId="4BF6EB9F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Erro por provedor de e-mail não aceito</w:t>
            </w:r>
          </w:p>
        </w:tc>
      </w:tr>
      <w:tr w:rsidR="00601699" w:rsidRPr="00601699" w14:paraId="2F8F0931" w14:textId="77777777" w:rsidTr="00544397">
        <w:trPr>
          <w:trHeight w:val="580"/>
        </w:trPr>
        <w:tc>
          <w:tcPr>
            <w:tcW w:w="600" w:type="dxa"/>
            <w:shd w:val="clear" w:color="auto" w:fill="auto"/>
            <w:vAlign w:val="center"/>
            <w:hideMark/>
          </w:tcPr>
          <w:p w14:paraId="2DD5C961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TC22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7D9B5258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Criar usuário com dados válidos</w:t>
            </w:r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4AB2FE71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Enviar POST </w:t>
            </w:r>
            <w:r w:rsidRPr="00601699">
              <w:rPr>
                <w:rFonts w:ascii="Arial Unicode MS" w:eastAsia="Times New Roman" w:hAnsi="Arial Unicode MS" w:cs="Calibri"/>
                <w:color w:val="000000"/>
                <w:lang w:val="pt-BR" w:eastAsia="pt-BR"/>
              </w:rPr>
              <w:t>/</w:t>
            </w:r>
            <w:proofErr w:type="spellStart"/>
            <w:r w:rsidRPr="00601699">
              <w:rPr>
                <w:rFonts w:ascii="Arial Unicode MS" w:eastAsia="Times New Roman" w:hAnsi="Arial Unicode MS" w:cs="Calibri"/>
                <w:color w:val="000000"/>
                <w:lang w:val="pt-BR" w:eastAsia="pt-BR"/>
              </w:rPr>
              <w:t>usuarios</w:t>
            </w:r>
            <w:proofErr w:type="spellEnd"/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com dados válidos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14:paraId="4FD81449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Usuário criado com sucesso</w:t>
            </w:r>
          </w:p>
        </w:tc>
      </w:tr>
      <w:tr w:rsidR="00601699" w:rsidRPr="00601699" w14:paraId="0E4FC7A3" w14:textId="77777777" w:rsidTr="00544397">
        <w:trPr>
          <w:trHeight w:val="580"/>
        </w:trPr>
        <w:tc>
          <w:tcPr>
            <w:tcW w:w="600" w:type="dxa"/>
            <w:shd w:val="clear" w:color="auto" w:fill="auto"/>
            <w:vAlign w:val="center"/>
            <w:hideMark/>
          </w:tcPr>
          <w:p w14:paraId="1D605A05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TC23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146A34A8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Criar usuário com e-mail duplicado</w:t>
            </w:r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4972C568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Enviar POST </w:t>
            </w:r>
            <w:r w:rsidRPr="00601699">
              <w:rPr>
                <w:rFonts w:ascii="Arial Unicode MS" w:eastAsia="Times New Roman" w:hAnsi="Arial Unicode MS" w:cs="Calibri"/>
                <w:color w:val="000000"/>
                <w:lang w:val="pt-BR" w:eastAsia="pt-BR"/>
              </w:rPr>
              <w:t>/</w:t>
            </w:r>
            <w:proofErr w:type="spellStart"/>
            <w:r w:rsidRPr="00601699">
              <w:rPr>
                <w:rFonts w:ascii="Arial Unicode MS" w:eastAsia="Times New Roman" w:hAnsi="Arial Unicode MS" w:cs="Calibri"/>
                <w:color w:val="000000"/>
                <w:lang w:val="pt-BR" w:eastAsia="pt-BR"/>
              </w:rPr>
              <w:t>usuarios</w:t>
            </w:r>
            <w:proofErr w:type="spellEnd"/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com e-mail já usado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14:paraId="530BFF58" w14:textId="77777777" w:rsidR="00601699" w:rsidRPr="00601699" w:rsidRDefault="00601699" w:rsidP="00601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Erro informando e-mail duplicado</w:t>
            </w:r>
          </w:p>
        </w:tc>
      </w:tr>
    </w:tbl>
    <w:p w14:paraId="387E5026" w14:textId="77777777" w:rsidR="004E1157" w:rsidRPr="004E1157" w:rsidRDefault="004E1157" w:rsidP="004E1157"/>
    <w:p w14:paraId="3067231F" w14:textId="77777777" w:rsidR="00C562A3" w:rsidRDefault="00C562A3" w:rsidP="00C562A3">
      <w:pPr>
        <w:pStyle w:val="Ttulo1"/>
      </w:pPr>
    </w:p>
    <w:p w14:paraId="08510C95" w14:textId="77777777" w:rsidR="00C562A3" w:rsidRDefault="00C562A3" w:rsidP="00C1419D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DE07930" w14:textId="40473F38" w:rsidR="004E1157" w:rsidRPr="00544397" w:rsidRDefault="00C562A3" w:rsidP="00544397">
      <w:pPr>
        <w:pStyle w:val="Ttulo1"/>
        <w:jc w:val="center"/>
        <w:rPr>
          <w:sz w:val="36"/>
          <w:szCs w:val="36"/>
        </w:rPr>
      </w:pPr>
      <w:proofErr w:type="spellStart"/>
      <w:r w:rsidRPr="00544397">
        <w:rPr>
          <w:sz w:val="36"/>
          <w:szCs w:val="36"/>
        </w:rPr>
        <w:t>Técnicas</w:t>
      </w:r>
      <w:proofErr w:type="spellEnd"/>
      <w:r w:rsidRPr="00544397">
        <w:rPr>
          <w:sz w:val="36"/>
          <w:szCs w:val="36"/>
        </w:rPr>
        <w:t xml:space="preserve"> de Teste </w:t>
      </w:r>
      <w:proofErr w:type="spellStart"/>
      <w:r w:rsidRPr="00544397">
        <w:rPr>
          <w:sz w:val="36"/>
          <w:szCs w:val="36"/>
        </w:rPr>
        <w:t>Aplicadas</w:t>
      </w:r>
      <w:proofErr w:type="spellEnd"/>
    </w:p>
    <w:p w14:paraId="663B4427" w14:textId="77777777" w:rsidR="00C562A3" w:rsidRDefault="00C562A3"/>
    <w:tbl>
      <w:tblPr>
        <w:tblW w:w="9640" w:type="dxa"/>
        <w:tblInd w:w="-923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3"/>
        <w:gridCol w:w="8047"/>
      </w:tblGrid>
      <w:tr w:rsidR="00601699" w:rsidRPr="00601699" w14:paraId="4C2B037A" w14:textId="77777777" w:rsidTr="00544397">
        <w:trPr>
          <w:trHeight w:val="580"/>
        </w:trPr>
        <w:tc>
          <w:tcPr>
            <w:tcW w:w="1593" w:type="dxa"/>
            <w:shd w:val="clear" w:color="000000" w:fill="8DB4E2"/>
            <w:vAlign w:val="center"/>
            <w:hideMark/>
          </w:tcPr>
          <w:p w14:paraId="7E662EF2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ID</w:t>
            </w:r>
          </w:p>
        </w:tc>
        <w:tc>
          <w:tcPr>
            <w:tcW w:w="8047" w:type="dxa"/>
            <w:shd w:val="clear" w:color="000000" w:fill="8DB4E2"/>
            <w:vAlign w:val="center"/>
            <w:hideMark/>
          </w:tcPr>
          <w:p w14:paraId="3123F998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Técnica de Teste Aplicada</w:t>
            </w:r>
          </w:p>
        </w:tc>
      </w:tr>
      <w:tr w:rsidR="00601699" w:rsidRPr="00601699" w14:paraId="2CAFAF9C" w14:textId="77777777" w:rsidTr="00544397">
        <w:trPr>
          <w:trHeight w:val="310"/>
        </w:trPr>
        <w:tc>
          <w:tcPr>
            <w:tcW w:w="1593" w:type="dxa"/>
            <w:shd w:val="clear" w:color="auto" w:fill="auto"/>
            <w:vAlign w:val="center"/>
            <w:hideMark/>
          </w:tcPr>
          <w:p w14:paraId="29312F32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TC01</w:t>
            </w:r>
          </w:p>
        </w:tc>
        <w:tc>
          <w:tcPr>
            <w:tcW w:w="8047" w:type="dxa"/>
            <w:shd w:val="clear" w:color="auto" w:fill="auto"/>
            <w:vAlign w:val="center"/>
            <w:hideMark/>
          </w:tcPr>
          <w:p w14:paraId="5EEC5CC4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Teste de Autorização</w:t>
            </w:r>
          </w:p>
        </w:tc>
      </w:tr>
      <w:tr w:rsidR="00601699" w:rsidRPr="00601699" w14:paraId="4BA5398E" w14:textId="77777777" w:rsidTr="00544397">
        <w:trPr>
          <w:trHeight w:val="310"/>
        </w:trPr>
        <w:tc>
          <w:tcPr>
            <w:tcW w:w="1593" w:type="dxa"/>
            <w:shd w:val="clear" w:color="auto" w:fill="auto"/>
            <w:vAlign w:val="center"/>
            <w:hideMark/>
          </w:tcPr>
          <w:p w14:paraId="6AF0B66E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TC02</w:t>
            </w:r>
          </w:p>
        </w:tc>
        <w:tc>
          <w:tcPr>
            <w:tcW w:w="8047" w:type="dxa"/>
            <w:shd w:val="clear" w:color="auto" w:fill="auto"/>
            <w:vAlign w:val="center"/>
            <w:hideMark/>
          </w:tcPr>
          <w:p w14:paraId="2F939418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Classe de Valor Inválido</w:t>
            </w:r>
          </w:p>
        </w:tc>
      </w:tr>
      <w:tr w:rsidR="00601699" w:rsidRPr="00601699" w14:paraId="12D08C82" w14:textId="77777777" w:rsidTr="00544397">
        <w:trPr>
          <w:trHeight w:val="580"/>
        </w:trPr>
        <w:tc>
          <w:tcPr>
            <w:tcW w:w="1593" w:type="dxa"/>
            <w:shd w:val="clear" w:color="auto" w:fill="auto"/>
            <w:vAlign w:val="center"/>
            <w:hideMark/>
          </w:tcPr>
          <w:p w14:paraId="1C9DD873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TC03</w:t>
            </w:r>
          </w:p>
        </w:tc>
        <w:tc>
          <w:tcPr>
            <w:tcW w:w="8047" w:type="dxa"/>
            <w:shd w:val="clear" w:color="auto" w:fill="auto"/>
            <w:vAlign w:val="center"/>
            <w:hideMark/>
          </w:tcPr>
          <w:p w14:paraId="6E8581C6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Análise do Valor Limite (AVL)</w:t>
            </w:r>
          </w:p>
        </w:tc>
      </w:tr>
      <w:tr w:rsidR="00601699" w:rsidRPr="00601699" w14:paraId="52D29263" w14:textId="77777777" w:rsidTr="00544397">
        <w:trPr>
          <w:trHeight w:val="580"/>
        </w:trPr>
        <w:tc>
          <w:tcPr>
            <w:tcW w:w="1593" w:type="dxa"/>
            <w:shd w:val="clear" w:color="auto" w:fill="auto"/>
            <w:vAlign w:val="center"/>
            <w:hideMark/>
          </w:tcPr>
          <w:p w14:paraId="65AB0934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TC04</w:t>
            </w:r>
          </w:p>
        </w:tc>
        <w:tc>
          <w:tcPr>
            <w:tcW w:w="8047" w:type="dxa"/>
            <w:shd w:val="clear" w:color="auto" w:fill="auto"/>
            <w:vAlign w:val="center"/>
            <w:hideMark/>
          </w:tcPr>
          <w:p w14:paraId="6D8CEFA6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Particionamento de Equivalência (PE)</w:t>
            </w:r>
          </w:p>
        </w:tc>
      </w:tr>
      <w:tr w:rsidR="00601699" w:rsidRPr="00601699" w14:paraId="59323D68" w14:textId="77777777" w:rsidTr="00544397">
        <w:trPr>
          <w:trHeight w:val="580"/>
        </w:trPr>
        <w:tc>
          <w:tcPr>
            <w:tcW w:w="1593" w:type="dxa"/>
            <w:shd w:val="clear" w:color="auto" w:fill="auto"/>
            <w:vAlign w:val="center"/>
            <w:hideMark/>
          </w:tcPr>
          <w:p w14:paraId="7346CD22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TC05</w:t>
            </w:r>
          </w:p>
        </w:tc>
        <w:tc>
          <w:tcPr>
            <w:tcW w:w="8047" w:type="dxa"/>
            <w:shd w:val="clear" w:color="auto" w:fill="auto"/>
            <w:vAlign w:val="center"/>
            <w:hideMark/>
          </w:tcPr>
          <w:p w14:paraId="7E388423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Particionamento de Equivalência (PE)</w:t>
            </w:r>
          </w:p>
        </w:tc>
      </w:tr>
      <w:tr w:rsidR="00601699" w:rsidRPr="00601699" w14:paraId="03A3189F" w14:textId="77777777" w:rsidTr="00544397">
        <w:trPr>
          <w:trHeight w:val="310"/>
        </w:trPr>
        <w:tc>
          <w:tcPr>
            <w:tcW w:w="1593" w:type="dxa"/>
            <w:shd w:val="clear" w:color="auto" w:fill="auto"/>
            <w:vAlign w:val="center"/>
            <w:hideMark/>
          </w:tcPr>
          <w:p w14:paraId="776AA102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TC06</w:t>
            </w:r>
          </w:p>
        </w:tc>
        <w:tc>
          <w:tcPr>
            <w:tcW w:w="8047" w:type="dxa"/>
            <w:shd w:val="clear" w:color="auto" w:fill="auto"/>
            <w:vAlign w:val="center"/>
            <w:hideMark/>
          </w:tcPr>
          <w:p w14:paraId="50AFCEF3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Classe de Valor Inválido</w:t>
            </w:r>
          </w:p>
        </w:tc>
      </w:tr>
      <w:tr w:rsidR="00601699" w:rsidRPr="00601699" w14:paraId="0187EA23" w14:textId="77777777" w:rsidTr="00544397">
        <w:trPr>
          <w:trHeight w:val="580"/>
        </w:trPr>
        <w:tc>
          <w:tcPr>
            <w:tcW w:w="1593" w:type="dxa"/>
            <w:shd w:val="clear" w:color="auto" w:fill="auto"/>
            <w:vAlign w:val="center"/>
            <w:hideMark/>
          </w:tcPr>
          <w:p w14:paraId="22F44529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TC07</w:t>
            </w:r>
          </w:p>
        </w:tc>
        <w:tc>
          <w:tcPr>
            <w:tcW w:w="8047" w:type="dxa"/>
            <w:shd w:val="clear" w:color="auto" w:fill="auto"/>
            <w:vAlign w:val="center"/>
            <w:hideMark/>
          </w:tcPr>
          <w:p w14:paraId="100DEE9E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Caminho Feliz / Fluxo Principal</w:t>
            </w:r>
          </w:p>
        </w:tc>
      </w:tr>
      <w:tr w:rsidR="00601699" w:rsidRPr="00601699" w14:paraId="67EFFD8C" w14:textId="77777777" w:rsidTr="00544397">
        <w:trPr>
          <w:trHeight w:val="580"/>
        </w:trPr>
        <w:tc>
          <w:tcPr>
            <w:tcW w:w="1593" w:type="dxa"/>
            <w:shd w:val="clear" w:color="auto" w:fill="auto"/>
            <w:vAlign w:val="center"/>
            <w:hideMark/>
          </w:tcPr>
          <w:p w14:paraId="562DDFCF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TC08</w:t>
            </w:r>
          </w:p>
        </w:tc>
        <w:tc>
          <w:tcPr>
            <w:tcW w:w="8047" w:type="dxa"/>
            <w:shd w:val="clear" w:color="auto" w:fill="auto"/>
            <w:vAlign w:val="center"/>
            <w:hideMark/>
          </w:tcPr>
          <w:p w14:paraId="38EFF0A7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Teste de Condição de Erro</w:t>
            </w:r>
          </w:p>
        </w:tc>
      </w:tr>
      <w:tr w:rsidR="00601699" w:rsidRPr="00601699" w14:paraId="5B7DDAD7" w14:textId="77777777" w:rsidTr="00544397">
        <w:trPr>
          <w:trHeight w:val="310"/>
        </w:trPr>
        <w:tc>
          <w:tcPr>
            <w:tcW w:w="1593" w:type="dxa"/>
            <w:shd w:val="clear" w:color="auto" w:fill="auto"/>
            <w:vAlign w:val="center"/>
            <w:hideMark/>
          </w:tcPr>
          <w:p w14:paraId="7CDEDD9D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TC09</w:t>
            </w:r>
          </w:p>
        </w:tc>
        <w:tc>
          <w:tcPr>
            <w:tcW w:w="8047" w:type="dxa"/>
            <w:shd w:val="clear" w:color="auto" w:fill="auto"/>
            <w:vAlign w:val="center"/>
            <w:hideMark/>
          </w:tcPr>
          <w:p w14:paraId="0CE8D69C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Classe de Valor Inválido</w:t>
            </w:r>
          </w:p>
        </w:tc>
      </w:tr>
      <w:tr w:rsidR="00601699" w:rsidRPr="00601699" w14:paraId="67B65DDC" w14:textId="77777777" w:rsidTr="00544397">
        <w:trPr>
          <w:trHeight w:val="580"/>
        </w:trPr>
        <w:tc>
          <w:tcPr>
            <w:tcW w:w="1593" w:type="dxa"/>
            <w:shd w:val="clear" w:color="auto" w:fill="auto"/>
            <w:vAlign w:val="center"/>
            <w:hideMark/>
          </w:tcPr>
          <w:p w14:paraId="06413E7B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TC10</w:t>
            </w:r>
          </w:p>
        </w:tc>
        <w:tc>
          <w:tcPr>
            <w:tcW w:w="8047" w:type="dxa"/>
            <w:shd w:val="clear" w:color="auto" w:fill="auto"/>
            <w:vAlign w:val="center"/>
            <w:hideMark/>
          </w:tcPr>
          <w:p w14:paraId="10069608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Caminho Feliz / Fluxo Principal</w:t>
            </w:r>
          </w:p>
        </w:tc>
      </w:tr>
      <w:tr w:rsidR="00601699" w:rsidRPr="00601699" w14:paraId="11007FE0" w14:textId="77777777" w:rsidTr="00544397">
        <w:trPr>
          <w:trHeight w:val="310"/>
        </w:trPr>
        <w:tc>
          <w:tcPr>
            <w:tcW w:w="1593" w:type="dxa"/>
            <w:shd w:val="clear" w:color="auto" w:fill="auto"/>
            <w:vAlign w:val="center"/>
            <w:hideMark/>
          </w:tcPr>
          <w:p w14:paraId="5A3BC086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TC11</w:t>
            </w:r>
          </w:p>
        </w:tc>
        <w:tc>
          <w:tcPr>
            <w:tcW w:w="8047" w:type="dxa"/>
            <w:shd w:val="clear" w:color="auto" w:fill="auto"/>
            <w:vAlign w:val="center"/>
            <w:hideMark/>
          </w:tcPr>
          <w:p w14:paraId="4155BB55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Teste de Autorização</w:t>
            </w:r>
          </w:p>
        </w:tc>
      </w:tr>
      <w:tr w:rsidR="00601699" w:rsidRPr="00601699" w14:paraId="690F2860" w14:textId="77777777" w:rsidTr="00544397">
        <w:trPr>
          <w:trHeight w:val="310"/>
        </w:trPr>
        <w:tc>
          <w:tcPr>
            <w:tcW w:w="1593" w:type="dxa"/>
            <w:shd w:val="clear" w:color="auto" w:fill="auto"/>
            <w:vAlign w:val="center"/>
            <w:hideMark/>
          </w:tcPr>
          <w:p w14:paraId="5B367F9A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TC12</w:t>
            </w:r>
          </w:p>
        </w:tc>
        <w:tc>
          <w:tcPr>
            <w:tcW w:w="8047" w:type="dxa"/>
            <w:shd w:val="clear" w:color="auto" w:fill="auto"/>
            <w:vAlign w:val="center"/>
            <w:hideMark/>
          </w:tcPr>
          <w:p w14:paraId="54CA1EDF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Classe de Valor Inválido</w:t>
            </w:r>
          </w:p>
        </w:tc>
      </w:tr>
      <w:tr w:rsidR="00601699" w:rsidRPr="00601699" w14:paraId="59CB0B2A" w14:textId="77777777" w:rsidTr="00544397">
        <w:trPr>
          <w:trHeight w:val="580"/>
        </w:trPr>
        <w:tc>
          <w:tcPr>
            <w:tcW w:w="1593" w:type="dxa"/>
            <w:shd w:val="clear" w:color="auto" w:fill="auto"/>
            <w:vAlign w:val="center"/>
            <w:hideMark/>
          </w:tcPr>
          <w:p w14:paraId="058CE324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TC13</w:t>
            </w:r>
          </w:p>
        </w:tc>
        <w:tc>
          <w:tcPr>
            <w:tcW w:w="8047" w:type="dxa"/>
            <w:shd w:val="clear" w:color="auto" w:fill="auto"/>
            <w:vAlign w:val="center"/>
            <w:hideMark/>
          </w:tcPr>
          <w:p w14:paraId="08F27DA6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Caminho Feliz / Fluxo Principal</w:t>
            </w:r>
          </w:p>
        </w:tc>
      </w:tr>
      <w:tr w:rsidR="00601699" w:rsidRPr="00601699" w14:paraId="5EB49270" w14:textId="77777777" w:rsidTr="00544397">
        <w:trPr>
          <w:trHeight w:val="310"/>
        </w:trPr>
        <w:tc>
          <w:tcPr>
            <w:tcW w:w="1593" w:type="dxa"/>
            <w:shd w:val="clear" w:color="auto" w:fill="auto"/>
            <w:vAlign w:val="center"/>
            <w:hideMark/>
          </w:tcPr>
          <w:p w14:paraId="5D783D7F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TC14</w:t>
            </w:r>
          </w:p>
        </w:tc>
        <w:tc>
          <w:tcPr>
            <w:tcW w:w="8047" w:type="dxa"/>
            <w:shd w:val="clear" w:color="auto" w:fill="auto"/>
            <w:vAlign w:val="center"/>
            <w:hideMark/>
          </w:tcPr>
          <w:p w14:paraId="68DC18E9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Teste de Autenticação</w:t>
            </w:r>
          </w:p>
        </w:tc>
      </w:tr>
      <w:tr w:rsidR="00601699" w:rsidRPr="00601699" w14:paraId="6180556E" w14:textId="77777777" w:rsidTr="00544397">
        <w:trPr>
          <w:trHeight w:val="310"/>
        </w:trPr>
        <w:tc>
          <w:tcPr>
            <w:tcW w:w="1593" w:type="dxa"/>
            <w:shd w:val="clear" w:color="auto" w:fill="auto"/>
            <w:vAlign w:val="center"/>
            <w:hideMark/>
          </w:tcPr>
          <w:p w14:paraId="5062ACD3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TC15</w:t>
            </w:r>
          </w:p>
        </w:tc>
        <w:tc>
          <w:tcPr>
            <w:tcW w:w="8047" w:type="dxa"/>
            <w:shd w:val="clear" w:color="auto" w:fill="auto"/>
            <w:vAlign w:val="center"/>
            <w:hideMark/>
          </w:tcPr>
          <w:p w14:paraId="748D0832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Teste de Autenticação</w:t>
            </w:r>
          </w:p>
        </w:tc>
      </w:tr>
      <w:tr w:rsidR="00601699" w:rsidRPr="00601699" w14:paraId="5A0A4780" w14:textId="77777777" w:rsidTr="00544397">
        <w:trPr>
          <w:trHeight w:val="580"/>
        </w:trPr>
        <w:tc>
          <w:tcPr>
            <w:tcW w:w="1593" w:type="dxa"/>
            <w:shd w:val="clear" w:color="auto" w:fill="auto"/>
            <w:vAlign w:val="center"/>
            <w:hideMark/>
          </w:tcPr>
          <w:p w14:paraId="135A5320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TC16</w:t>
            </w:r>
          </w:p>
        </w:tc>
        <w:tc>
          <w:tcPr>
            <w:tcW w:w="8047" w:type="dxa"/>
            <w:shd w:val="clear" w:color="auto" w:fill="auto"/>
            <w:vAlign w:val="center"/>
            <w:hideMark/>
          </w:tcPr>
          <w:p w14:paraId="0B33B743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Caminho Feliz / Fluxo Principal</w:t>
            </w:r>
          </w:p>
        </w:tc>
      </w:tr>
      <w:tr w:rsidR="00601699" w:rsidRPr="00601699" w14:paraId="3B74076D" w14:textId="77777777" w:rsidTr="00544397">
        <w:trPr>
          <w:trHeight w:val="310"/>
        </w:trPr>
        <w:tc>
          <w:tcPr>
            <w:tcW w:w="1593" w:type="dxa"/>
            <w:shd w:val="clear" w:color="auto" w:fill="auto"/>
            <w:vAlign w:val="center"/>
            <w:hideMark/>
          </w:tcPr>
          <w:p w14:paraId="5765E240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lastRenderedPageBreak/>
              <w:t>TC17</w:t>
            </w:r>
          </w:p>
        </w:tc>
        <w:tc>
          <w:tcPr>
            <w:tcW w:w="8047" w:type="dxa"/>
            <w:shd w:val="clear" w:color="auto" w:fill="auto"/>
            <w:vAlign w:val="center"/>
            <w:hideMark/>
          </w:tcPr>
          <w:p w14:paraId="7AA5888A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Classe de Valor Inválido</w:t>
            </w:r>
          </w:p>
        </w:tc>
      </w:tr>
      <w:tr w:rsidR="00601699" w:rsidRPr="00601699" w14:paraId="11748315" w14:textId="77777777" w:rsidTr="00544397">
        <w:trPr>
          <w:trHeight w:val="310"/>
        </w:trPr>
        <w:tc>
          <w:tcPr>
            <w:tcW w:w="1593" w:type="dxa"/>
            <w:shd w:val="clear" w:color="auto" w:fill="auto"/>
            <w:vAlign w:val="center"/>
            <w:hideMark/>
          </w:tcPr>
          <w:p w14:paraId="6D4DACA6" w14:textId="77777777" w:rsidR="00601699" w:rsidRPr="00601699" w:rsidRDefault="00601699" w:rsidP="00544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TC18</w:t>
            </w:r>
          </w:p>
        </w:tc>
        <w:tc>
          <w:tcPr>
            <w:tcW w:w="8047" w:type="dxa"/>
            <w:shd w:val="clear" w:color="auto" w:fill="auto"/>
            <w:vAlign w:val="center"/>
            <w:hideMark/>
          </w:tcPr>
          <w:p w14:paraId="57E54427" w14:textId="77777777" w:rsidR="00601699" w:rsidRPr="00601699" w:rsidRDefault="00601699" w:rsidP="00544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Tabela de Decisão</w:t>
            </w:r>
          </w:p>
        </w:tc>
      </w:tr>
      <w:tr w:rsidR="00601699" w:rsidRPr="00601699" w14:paraId="48745850" w14:textId="77777777" w:rsidTr="00544397">
        <w:trPr>
          <w:trHeight w:val="580"/>
        </w:trPr>
        <w:tc>
          <w:tcPr>
            <w:tcW w:w="1593" w:type="dxa"/>
            <w:shd w:val="clear" w:color="auto" w:fill="auto"/>
            <w:vAlign w:val="center"/>
            <w:hideMark/>
          </w:tcPr>
          <w:p w14:paraId="3DD57A38" w14:textId="77777777" w:rsidR="00601699" w:rsidRPr="00601699" w:rsidRDefault="00601699" w:rsidP="00544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TC19</w:t>
            </w:r>
          </w:p>
        </w:tc>
        <w:tc>
          <w:tcPr>
            <w:tcW w:w="8047" w:type="dxa"/>
            <w:shd w:val="clear" w:color="auto" w:fill="auto"/>
            <w:vAlign w:val="center"/>
            <w:hideMark/>
          </w:tcPr>
          <w:p w14:paraId="41BE9C06" w14:textId="77777777" w:rsidR="00601699" w:rsidRPr="00601699" w:rsidRDefault="00601699" w:rsidP="00544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Caminho Feliz / Fluxo Principal</w:t>
            </w:r>
          </w:p>
        </w:tc>
      </w:tr>
      <w:tr w:rsidR="00601699" w:rsidRPr="00601699" w14:paraId="158FDA60" w14:textId="77777777" w:rsidTr="00544397">
        <w:trPr>
          <w:trHeight w:val="580"/>
        </w:trPr>
        <w:tc>
          <w:tcPr>
            <w:tcW w:w="1593" w:type="dxa"/>
            <w:shd w:val="clear" w:color="auto" w:fill="auto"/>
            <w:vAlign w:val="center"/>
            <w:hideMark/>
          </w:tcPr>
          <w:p w14:paraId="326CCF81" w14:textId="77777777" w:rsidR="00601699" w:rsidRPr="00601699" w:rsidRDefault="00601699" w:rsidP="00544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TC20</w:t>
            </w:r>
          </w:p>
        </w:tc>
        <w:tc>
          <w:tcPr>
            <w:tcW w:w="8047" w:type="dxa"/>
            <w:shd w:val="clear" w:color="auto" w:fill="auto"/>
            <w:vAlign w:val="center"/>
            <w:hideMark/>
          </w:tcPr>
          <w:p w14:paraId="1361448F" w14:textId="77777777" w:rsidR="00601699" w:rsidRPr="00601699" w:rsidRDefault="00601699" w:rsidP="00544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Particionamento de Equivalência (PE)</w:t>
            </w:r>
          </w:p>
        </w:tc>
      </w:tr>
      <w:tr w:rsidR="00601699" w:rsidRPr="00601699" w14:paraId="7F3D3C1C" w14:textId="77777777" w:rsidTr="00544397">
        <w:trPr>
          <w:trHeight w:val="580"/>
        </w:trPr>
        <w:tc>
          <w:tcPr>
            <w:tcW w:w="1593" w:type="dxa"/>
            <w:shd w:val="clear" w:color="auto" w:fill="auto"/>
            <w:vAlign w:val="center"/>
            <w:hideMark/>
          </w:tcPr>
          <w:p w14:paraId="4AB93FBC" w14:textId="77777777" w:rsidR="00601699" w:rsidRPr="00601699" w:rsidRDefault="00601699" w:rsidP="00544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TC21</w:t>
            </w:r>
          </w:p>
        </w:tc>
        <w:tc>
          <w:tcPr>
            <w:tcW w:w="8047" w:type="dxa"/>
            <w:shd w:val="clear" w:color="auto" w:fill="auto"/>
            <w:vAlign w:val="center"/>
            <w:hideMark/>
          </w:tcPr>
          <w:p w14:paraId="3FCEE53D" w14:textId="77777777" w:rsidR="00601699" w:rsidRPr="00601699" w:rsidRDefault="00601699" w:rsidP="00544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Particionamento de Equivalência (PE)</w:t>
            </w:r>
          </w:p>
        </w:tc>
      </w:tr>
      <w:tr w:rsidR="00601699" w:rsidRPr="00601699" w14:paraId="1D44DA08" w14:textId="77777777" w:rsidTr="00544397">
        <w:trPr>
          <w:trHeight w:val="580"/>
        </w:trPr>
        <w:tc>
          <w:tcPr>
            <w:tcW w:w="1593" w:type="dxa"/>
            <w:shd w:val="clear" w:color="auto" w:fill="auto"/>
            <w:vAlign w:val="center"/>
            <w:hideMark/>
          </w:tcPr>
          <w:p w14:paraId="6B37EE0A" w14:textId="77777777" w:rsidR="00601699" w:rsidRPr="00601699" w:rsidRDefault="00601699" w:rsidP="00544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TC22</w:t>
            </w:r>
          </w:p>
        </w:tc>
        <w:tc>
          <w:tcPr>
            <w:tcW w:w="8047" w:type="dxa"/>
            <w:shd w:val="clear" w:color="auto" w:fill="auto"/>
            <w:vAlign w:val="center"/>
            <w:hideMark/>
          </w:tcPr>
          <w:p w14:paraId="5BB3D6D0" w14:textId="77777777" w:rsidR="00601699" w:rsidRPr="00601699" w:rsidRDefault="00601699" w:rsidP="00544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Caminho Feliz / Fluxo Principal</w:t>
            </w:r>
          </w:p>
        </w:tc>
      </w:tr>
      <w:tr w:rsidR="00601699" w:rsidRPr="00601699" w14:paraId="671921EC" w14:textId="77777777" w:rsidTr="00544397">
        <w:trPr>
          <w:trHeight w:val="310"/>
        </w:trPr>
        <w:tc>
          <w:tcPr>
            <w:tcW w:w="1593" w:type="dxa"/>
            <w:shd w:val="clear" w:color="auto" w:fill="auto"/>
            <w:vAlign w:val="center"/>
            <w:hideMark/>
          </w:tcPr>
          <w:p w14:paraId="756D3108" w14:textId="77777777" w:rsidR="00601699" w:rsidRPr="00601699" w:rsidRDefault="00601699" w:rsidP="00544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TC23</w:t>
            </w:r>
          </w:p>
        </w:tc>
        <w:tc>
          <w:tcPr>
            <w:tcW w:w="8047" w:type="dxa"/>
            <w:shd w:val="clear" w:color="auto" w:fill="auto"/>
            <w:vAlign w:val="center"/>
            <w:hideMark/>
          </w:tcPr>
          <w:p w14:paraId="78FEEEB9" w14:textId="77777777" w:rsidR="00601699" w:rsidRPr="00601699" w:rsidRDefault="00601699" w:rsidP="00544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Classe de Valor Inválido</w:t>
            </w:r>
          </w:p>
        </w:tc>
      </w:tr>
    </w:tbl>
    <w:p w14:paraId="7CEB5F43" w14:textId="77777777" w:rsidR="00C562A3" w:rsidRDefault="00C562A3"/>
    <w:p w14:paraId="2CF518BB" w14:textId="77777777" w:rsidR="004E1157" w:rsidRDefault="004E1157"/>
    <w:p w14:paraId="2FAA4B19" w14:textId="77777777" w:rsidR="004E1157" w:rsidRDefault="004E1157"/>
    <w:p w14:paraId="323D47F3" w14:textId="77777777" w:rsidR="00C562A3" w:rsidRDefault="00C562A3" w:rsidP="00C1419D"/>
    <w:p w14:paraId="743DA794" w14:textId="33410C01" w:rsidR="00C562A3" w:rsidRPr="00544397" w:rsidRDefault="00C562A3" w:rsidP="00544397">
      <w:pPr>
        <w:pStyle w:val="Ttulo1"/>
        <w:jc w:val="center"/>
        <w:rPr>
          <w:sz w:val="36"/>
          <w:szCs w:val="36"/>
        </w:rPr>
      </w:pPr>
      <w:proofErr w:type="spellStart"/>
      <w:r w:rsidRPr="00544397">
        <w:rPr>
          <w:sz w:val="36"/>
          <w:szCs w:val="36"/>
        </w:rPr>
        <w:t>Priorização</w:t>
      </w:r>
      <w:proofErr w:type="spellEnd"/>
      <w:r w:rsidRPr="00544397">
        <w:rPr>
          <w:sz w:val="36"/>
          <w:szCs w:val="36"/>
        </w:rPr>
        <w:t xml:space="preserve"> – Casos de Teste</w:t>
      </w:r>
    </w:p>
    <w:p w14:paraId="11F8E861" w14:textId="77777777" w:rsidR="00C562A3" w:rsidRDefault="00C562A3"/>
    <w:tbl>
      <w:tblPr>
        <w:tblW w:w="9640" w:type="dxa"/>
        <w:tblInd w:w="-923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3"/>
        <w:gridCol w:w="2420"/>
        <w:gridCol w:w="5627"/>
      </w:tblGrid>
      <w:tr w:rsidR="00601699" w:rsidRPr="00601699" w14:paraId="78FCE1D1" w14:textId="77777777" w:rsidTr="00544397">
        <w:trPr>
          <w:trHeight w:val="310"/>
        </w:trPr>
        <w:tc>
          <w:tcPr>
            <w:tcW w:w="1593" w:type="dxa"/>
            <w:shd w:val="clear" w:color="000000" w:fill="8DB4E2"/>
            <w:vAlign w:val="center"/>
            <w:hideMark/>
          </w:tcPr>
          <w:p w14:paraId="4DD2F212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ID</w:t>
            </w:r>
          </w:p>
        </w:tc>
        <w:tc>
          <w:tcPr>
            <w:tcW w:w="2420" w:type="dxa"/>
            <w:shd w:val="clear" w:color="000000" w:fill="8DB4E2"/>
            <w:vAlign w:val="center"/>
            <w:hideMark/>
          </w:tcPr>
          <w:p w14:paraId="309D801F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Criticidade</w:t>
            </w:r>
          </w:p>
        </w:tc>
        <w:tc>
          <w:tcPr>
            <w:tcW w:w="5627" w:type="dxa"/>
            <w:shd w:val="clear" w:color="000000" w:fill="8DB4E2"/>
            <w:vAlign w:val="center"/>
            <w:hideMark/>
          </w:tcPr>
          <w:p w14:paraId="2548E81A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Justificativa</w:t>
            </w:r>
          </w:p>
        </w:tc>
      </w:tr>
      <w:tr w:rsidR="00601699" w:rsidRPr="00601699" w14:paraId="04DDCF95" w14:textId="77777777" w:rsidTr="00544397">
        <w:trPr>
          <w:trHeight w:val="580"/>
        </w:trPr>
        <w:tc>
          <w:tcPr>
            <w:tcW w:w="1593" w:type="dxa"/>
            <w:shd w:val="clear" w:color="auto" w:fill="auto"/>
            <w:vAlign w:val="center"/>
            <w:hideMark/>
          </w:tcPr>
          <w:p w14:paraId="18700DDB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TC01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1DD05903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Alta</w:t>
            </w:r>
          </w:p>
        </w:tc>
        <w:tc>
          <w:tcPr>
            <w:tcW w:w="5627" w:type="dxa"/>
            <w:shd w:val="clear" w:color="auto" w:fill="auto"/>
            <w:vAlign w:val="center"/>
            <w:hideMark/>
          </w:tcPr>
          <w:p w14:paraId="5CF38262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Criação de usuário válida é essencial para acesso ao sistema.</w:t>
            </w:r>
          </w:p>
        </w:tc>
      </w:tr>
      <w:tr w:rsidR="00601699" w:rsidRPr="00601699" w14:paraId="436B9EBB" w14:textId="77777777" w:rsidTr="00544397">
        <w:trPr>
          <w:trHeight w:val="580"/>
        </w:trPr>
        <w:tc>
          <w:tcPr>
            <w:tcW w:w="1593" w:type="dxa"/>
            <w:shd w:val="clear" w:color="auto" w:fill="auto"/>
            <w:vAlign w:val="center"/>
            <w:hideMark/>
          </w:tcPr>
          <w:p w14:paraId="4C7142C5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TC02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301B6FE3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Alta</w:t>
            </w:r>
          </w:p>
        </w:tc>
        <w:tc>
          <w:tcPr>
            <w:tcW w:w="5627" w:type="dxa"/>
            <w:shd w:val="clear" w:color="auto" w:fill="auto"/>
            <w:vAlign w:val="center"/>
            <w:hideMark/>
          </w:tcPr>
          <w:p w14:paraId="27A015A8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E-mails duplicados causam falhas graves na integridade dos dados.</w:t>
            </w:r>
          </w:p>
        </w:tc>
      </w:tr>
      <w:tr w:rsidR="00601699" w:rsidRPr="00601699" w14:paraId="267C71BE" w14:textId="77777777" w:rsidTr="00544397">
        <w:trPr>
          <w:trHeight w:val="580"/>
        </w:trPr>
        <w:tc>
          <w:tcPr>
            <w:tcW w:w="1593" w:type="dxa"/>
            <w:shd w:val="clear" w:color="auto" w:fill="auto"/>
            <w:vAlign w:val="center"/>
            <w:hideMark/>
          </w:tcPr>
          <w:p w14:paraId="12B53777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TC03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4D1D874D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Média</w:t>
            </w:r>
          </w:p>
        </w:tc>
        <w:tc>
          <w:tcPr>
            <w:tcW w:w="5627" w:type="dxa"/>
            <w:shd w:val="clear" w:color="auto" w:fill="auto"/>
            <w:vAlign w:val="center"/>
            <w:hideMark/>
          </w:tcPr>
          <w:p w14:paraId="00DC8239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Uso de provedores específicos pode ser uma regra de negócio opcional.</w:t>
            </w:r>
          </w:p>
        </w:tc>
      </w:tr>
      <w:tr w:rsidR="00601699" w:rsidRPr="00601699" w14:paraId="0ADD7A98" w14:textId="77777777" w:rsidTr="00544397">
        <w:trPr>
          <w:trHeight w:val="580"/>
        </w:trPr>
        <w:tc>
          <w:tcPr>
            <w:tcW w:w="1593" w:type="dxa"/>
            <w:shd w:val="clear" w:color="auto" w:fill="auto"/>
            <w:vAlign w:val="center"/>
            <w:hideMark/>
          </w:tcPr>
          <w:p w14:paraId="0F243FDF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TC04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7CB315AD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Média</w:t>
            </w:r>
          </w:p>
        </w:tc>
        <w:tc>
          <w:tcPr>
            <w:tcW w:w="5627" w:type="dxa"/>
            <w:shd w:val="clear" w:color="auto" w:fill="auto"/>
            <w:vAlign w:val="center"/>
            <w:hideMark/>
          </w:tcPr>
          <w:p w14:paraId="7D53973A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Mesmo caso do TC03; não impede o uso do sistema por completo.</w:t>
            </w:r>
          </w:p>
        </w:tc>
      </w:tr>
      <w:tr w:rsidR="00601699" w:rsidRPr="00601699" w14:paraId="456F82B5" w14:textId="77777777" w:rsidTr="00544397">
        <w:trPr>
          <w:trHeight w:val="870"/>
        </w:trPr>
        <w:tc>
          <w:tcPr>
            <w:tcW w:w="1593" w:type="dxa"/>
            <w:shd w:val="clear" w:color="auto" w:fill="auto"/>
            <w:vAlign w:val="center"/>
            <w:hideMark/>
          </w:tcPr>
          <w:p w14:paraId="6DB4C9B2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TC05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4BAA9F82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Alta</w:t>
            </w:r>
          </w:p>
        </w:tc>
        <w:tc>
          <w:tcPr>
            <w:tcW w:w="5627" w:type="dxa"/>
            <w:shd w:val="clear" w:color="auto" w:fill="auto"/>
            <w:vAlign w:val="center"/>
            <w:hideMark/>
          </w:tcPr>
          <w:p w14:paraId="6BB62327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E-mails inválidos podem comprometer autenticação e notificações.</w:t>
            </w:r>
          </w:p>
        </w:tc>
      </w:tr>
      <w:tr w:rsidR="00601699" w:rsidRPr="00601699" w14:paraId="5CE2074D" w14:textId="77777777" w:rsidTr="00544397">
        <w:trPr>
          <w:trHeight w:val="580"/>
        </w:trPr>
        <w:tc>
          <w:tcPr>
            <w:tcW w:w="1593" w:type="dxa"/>
            <w:shd w:val="clear" w:color="auto" w:fill="auto"/>
            <w:vAlign w:val="center"/>
            <w:hideMark/>
          </w:tcPr>
          <w:p w14:paraId="61F63730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TC06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3DB019AF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Alta</w:t>
            </w:r>
          </w:p>
        </w:tc>
        <w:tc>
          <w:tcPr>
            <w:tcW w:w="5627" w:type="dxa"/>
            <w:shd w:val="clear" w:color="auto" w:fill="auto"/>
            <w:vAlign w:val="center"/>
            <w:hideMark/>
          </w:tcPr>
          <w:p w14:paraId="27D621F9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Senhas curtas comprometem a segurança do sistema.</w:t>
            </w:r>
          </w:p>
        </w:tc>
      </w:tr>
      <w:tr w:rsidR="00601699" w:rsidRPr="00601699" w14:paraId="13FEBD30" w14:textId="77777777" w:rsidTr="00544397">
        <w:trPr>
          <w:trHeight w:val="870"/>
        </w:trPr>
        <w:tc>
          <w:tcPr>
            <w:tcW w:w="1593" w:type="dxa"/>
            <w:shd w:val="clear" w:color="auto" w:fill="auto"/>
            <w:vAlign w:val="center"/>
            <w:hideMark/>
          </w:tcPr>
          <w:p w14:paraId="663EF780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TC07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18A9E43C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Média</w:t>
            </w:r>
          </w:p>
        </w:tc>
        <w:tc>
          <w:tcPr>
            <w:tcW w:w="5627" w:type="dxa"/>
            <w:shd w:val="clear" w:color="auto" w:fill="auto"/>
            <w:vAlign w:val="center"/>
            <w:hideMark/>
          </w:tcPr>
          <w:p w14:paraId="48A59981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Regras de senha longa são importantes, mas com menor impacto.</w:t>
            </w:r>
          </w:p>
        </w:tc>
      </w:tr>
      <w:tr w:rsidR="00601699" w:rsidRPr="00601699" w14:paraId="63E64F8C" w14:textId="77777777" w:rsidTr="00544397">
        <w:trPr>
          <w:trHeight w:val="580"/>
        </w:trPr>
        <w:tc>
          <w:tcPr>
            <w:tcW w:w="1593" w:type="dxa"/>
            <w:shd w:val="clear" w:color="auto" w:fill="auto"/>
            <w:vAlign w:val="center"/>
            <w:hideMark/>
          </w:tcPr>
          <w:p w14:paraId="2EAC8D51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TC08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2CB61CB7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Alta</w:t>
            </w:r>
          </w:p>
        </w:tc>
        <w:tc>
          <w:tcPr>
            <w:tcW w:w="5627" w:type="dxa"/>
            <w:shd w:val="clear" w:color="auto" w:fill="auto"/>
            <w:vAlign w:val="center"/>
            <w:hideMark/>
          </w:tcPr>
          <w:p w14:paraId="61786C79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Atualização de dados é função crítica para manutenção de usuários.</w:t>
            </w:r>
          </w:p>
        </w:tc>
      </w:tr>
      <w:tr w:rsidR="00601699" w:rsidRPr="00601699" w14:paraId="0465A038" w14:textId="77777777" w:rsidTr="00544397">
        <w:trPr>
          <w:trHeight w:val="580"/>
        </w:trPr>
        <w:tc>
          <w:tcPr>
            <w:tcW w:w="1593" w:type="dxa"/>
            <w:shd w:val="clear" w:color="auto" w:fill="auto"/>
            <w:vAlign w:val="center"/>
            <w:hideMark/>
          </w:tcPr>
          <w:p w14:paraId="158695CA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TC09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672D1762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Média</w:t>
            </w:r>
          </w:p>
        </w:tc>
        <w:tc>
          <w:tcPr>
            <w:tcW w:w="5627" w:type="dxa"/>
            <w:shd w:val="clear" w:color="auto" w:fill="auto"/>
            <w:vAlign w:val="center"/>
            <w:hideMark/>
          </w:tcPr>
          <w:p w14:paraId="47E702DC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Criar novo</w:t>
            </w:r>
            <w:proofErr w:type="gramEnd"/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usuário via PUT com ID inexistente pode causar confusão.</w:t>
            </w:r>
          </w:p>
        </w:tc>
      </w:tr>
      <w:tr w:rsidR="00601699" w:rsidRPr="00601699" w14:paraId="45DC89B5" w14:textId="77777777" w:rsidTr="00544397">
        <w:trPr>
          <w:trHeight w:val="870"/>
        </w:trPr>
        <w:tc>
          <w:tcPr>
            <w:tcW w:w="1593" w:type="dxa"/>
            <w:shd w:val="clear" w:color="auto" w:fill="auto"/>
            <w:vAlign w:val="center"/>
            <w:hideMark/>
          </w:tcPr>
          <w:p w14:paraId="49C04635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lastRenderedPageBreak/>
              <w:t>TC10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70522C21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Alta</w:t>
            </w:r>
          </w:p>
        </w:tc>
        <w:tc>
          <w:tcPr>
            <w:tcW w:w="5627" w:type="dxa"/>
            <w:shd w:val="clear" w:color="auto" w:fill="auto"/>
            <w:vAlign w:val="center"/>
            <w:hideMark/>
          </w:tcPr>
          <w:p w14:paraId="1B73D5C4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Evitar duplicidade de e-mails é fundamental para a unicidade dos dados.</w:t>
            </w:r>
          </w:p>
        </w:tc>
      </w:tr>
      <w:tr w:rsidR="00601699" w:rsidRPr="00601699" w14:paraId="1551183D" w14:textId="77777777" w:rsidTr="00544397">
        <w:trPr>
          <w:trHeight w:val="870"/>
        </w:trPr>
        <w:tc>
          <w:tcPr>
            <w:tcW w:w="1593" w:type="dxa"/>
            <w:shd w:val="clear" w:color="auto" w:fill="auto"/>
            <w:vAlign w:val="center"/>
            <w:hideMark/>
          </w:tcPr>
          <w:p w14:paraId="389BC5DD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TC11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4B027258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Média</w:t>
            </w:r>
          </w:p>
        </w:tc>
        <w:tc>
          <w:tcPr>
            <w:tcW w:w="5627" w:type="dxa"/>
            <w:shd w:val="clear" w:color="auto" w:fill="auto"/>
            <w:vAlign w:val="center"/>
            <w:hideMark/>
          </w:tcPr>
          <w:p w14:paraId="37E9899D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A consulta por ID inválido não compromete o sistema, mas deve retornar erro adequado.</w:t>
            </w:r>
          </w:p>
        </w:tc>
      </w:tr>
      <w:tr w:rsidR="00601699" w:rsidRPr="00601699" w14:paraId="23783D6B" w14:textId="77777777" w:rsidTr="00544397">
        <w:trPr>
          <w:trHeight w:val="580"/>
        </w:trPr>
        <w:tc>
          <w:tcPr>
            <w:tcW w:w="1593" w:type="dxa"/>
            <w:shd w:val="clear" w:color="auto" w:fill="auto"/>
            <w:vAlign w:val="center"/>
            <w:hideMark/>
          </w:tcPr>
          <w:p w14:paraId="631BAB95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TC12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379261A6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Alta</w:t>
            </w:r>
          </w:p>
        </w:tc>
        <w:tc>
          <w:tcPr>
            <w:tcW w:w="5627" w:type="dxa"/>
            <w:shd w:val="clear" w:color="auto" w:fill="auto"/>
            <w:vAlign w:val="center"/>
            <w:hideMark/>
          </w:tcPr>
          <w:p w14:paraId="05B8F413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Login é funcionalidade essencial para uso do sistema.</w:t>
            </w:r>
          </w:p>
        </w:tc>
      </w:tr>
      <w:tr w:rsidR="00601699" w:rsidRPr="00601699" w14:paraId="46DD3718" w14:textId="77777777" w:rsidTr="00544397">
        <w:trPr>
          <w:trHeight w:val="580"/>
        </w:trPr>
        <w:tc>
          <w:tcPr>
            <w:tcW w:w="1593" w:type="dxa"/>
            <w:shd w:val="clear" w:color="auto" w:fill="auto"/>
            <w:vAlign w:val="center"/>
            <w:hideMark/>
          </w:tcPr>
          <w:p w14:paraId="56D8F468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TC13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5C251F02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Alta</w:t>
            </w:r>
          </w:p>
        </w:tc>
        <w:tc>
          <w:tcPr>
            <w:tcW w:w="5627" w:type="dxa"/>
            <w:shd w:val="clear" w:color="auto" w:fill="auto"/>
            <w:vAlign w:val="center"/>
            <w:hideMark/>
          </w:tcPr>
          <w:p w14:paraId="172378C7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Impede acesso indevido e garante segurança.</w:t>
            </w:r>
          </w:p>
        </w:tc>
      </w:tr>
      <w:tr w:rsidR="00601699" w:rsidRPr="00601699" w14:paraId="45503A40" w14:textId="77777777" w:rsidTr="00544397">
        <w:trPr>
          <w:trHeight w:val="580"/>
        </w:trPr>
        <w:tc>
          <w:tcPr>
            <w:tcW w:w="1593" w:type="dxa"/>
            <w:shd w:val="clear" w:color="auto" w:fill="auto"/>
            <w:vAlign w:val="center"/>
            <w:hideMark/>
          </w:tcPr>
          <w:p w14:paraId="2F977487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TC14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605E2C98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Alta</w:t>
            </w:r>
          </w:p>
        </w:tc>
        <w:tc>
          <w:tcPr>
            <w:tcW w:w="5627" w:type="dxa"/>
            <w:shd w:val="clear" w:color="auto" w:fill="auto"/>
            <w:vAlign w:val="center"/>
            <w:hideMark/>
          </w:tcPr>
          <w:p w14:paraId="17E19CFC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Testar senha incorreta é crucial para controle de acesso.</w:t>
            </w:r>
          </w:p>
        </w:tc>
      </w:tr>
      <w:tr w:rsidR="00601699" w:rsidRPr="00601699" w14:paraId="6F5D1CFB" w14:textId="77777777" w:rsidTr="00544397">
        <w:trPr>
          <w:trHeight w:val="580"/>
        </w:trPr>
        <w:tc>
          <w:tcPr>
            <w:tcW w:w="1593" w:type="dxa"/>
            <w:shd w:val="clear" w:color="auto" w:fill="auto"/>
            <w:vAlign w:val="center"/>
            <w:hideMark/>
          </w:tcPr>
          <w:p w14:paraId="31D786C3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TC15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3459B4B1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Média</w:t>
            </w:r>
          </w:p>
        </w:tc>
        <w:tc>
          <w:tcPr>
            <w:tcW w:w="5627" w:type="dxa"/>
            <w:shd w:val="clear" w:color="auto" w:fill="auto"/>
            <w:vAlign w:val="center"/>
            <w:hideMark/>
          </w:tcPr>
          <w:p w14:paraId="7075B993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A validade do token é importante, mas não impede uso imediato.</w:t>
            </w:r>
          </w:p>
        </w:tc>
      </w:tr>
      <w:tr w:rsidR="00601699" w:rsidRPr="00601699" w14:paraId="7C24DA9D" w14:textId="77777777" w:rsidTr="00544397">
        <w:trPr>
          <w:trHeight w:val="580"/>
        </w:trPr>
        <w:tc>
          <w:tcPr>
            <w:tcW w:w="1593" w:type="dxa"/>
            <w:shd w:val="clear" w:color="auto" w:fill="auto"/>
            <w:vAlign w:val="center"/>
            <w:hideMark/>
          </w:tcPr>
          <w:p w14:paraId="622DCEA1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TC16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125CE3A9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Alta</w:t>
            </w:r>
          </w:p>
        </w:tc>
        <w:tc>
          <w:tcPr>
            <w:tcW w:w="5627" w:type="dxa"/>
            <w:shd w:val="clear" w:color="auto" w:fill="auto"/>
            <w:vAlign w:val="center"/>
            <w:hideMark/>
          </w:tcPr>
          <w:p w14:paraId="109696D3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Criar produtos é função essencial do sistema para administradores.</w:t>
            </w:r>
          </w:p>
        </w:tc>
      </w:tr>
      <w:tr w:rsidR="00601699" w:rsidRPr="00601699" w14:paraId="73421C14" w14:textId="77777777" w:rsidTr="00544397">
        <w:trPr>
          <w:trHeight w:val="870"/>
        </w:trPr>
        <w:tc>
          <w:tcPr>
            <w:tcW w:w="1593" w:type="dxa"/>
            <w:shd w:val="clear" w:color="auto" w:fill="auto"/>
            <w:vAlign w:val="center"/>
            <w:hideMark/>
          </w:tcPr>
          <w:p w14:paraId="2CE3C18E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TC17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38853CA1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Alta</w:t>
            </w:r>
          </w:p>
        </w:tc>
        <w:tc>
          <w:tcPr>
            <w:tcW w:w="5627" w:type="dxa"/>
            <w:shd w:val="clear" w:color="auto" w:fill="auto"/>
            <w:vAlign w:val="center"/>
            <w:hideMark/>
          </w:tcPr>
          <w:p w14:paraId="6A73B05F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Produtos duplicados afetam integridade e podem confundir clientes.</w:t>
            </w:r>
          </w:p>
        </w:tc>
      </w:tr>
      <w:tr w:rsidR="00601699" w:rsidRPr="00601699" w14:paraId="343DAD56" w14:textId="77777777" w:rsidTr="00544397">
        <w:trPr>
          <w:trHeight w:val="580"/>
        </w:trPr>
        <w:tc>
          <w:tcPr>
            <w:tcW w:w="1593" w:type="dxa"/>
            <w:shd w:val="clear" w:color="auto" w:fill="auto"/>
            <w:vAlign w:val="center"/>
            <w:hideMark/>
          </w:tcPr>
          <w:p w14:paraId="4A3C16DD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TC18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7E45EFD4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Alta</w:t>
            </w:r>
          </w:p>
        </w:tc>
        <w:tc>
          <w:tcPr>
            <w:tcW w:w="5627" w:type="dxa"/>
            <w:shd w:val="clear" w:color="auto" w:fill="auto"/>
            <w:vAlign w:val="center"/>
            <w:hideMark/>
          </w:tcPr>
          <w:p w14:paraId="5C0E8629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Impedir ações sem autenticação protege o sistema de uso indevido.</w:t>
            </w:r>
          </w:p>
        </w:tc>
      </w:tr>
      <w:tr w:rsidR="00601699" w:rsidRPr="00601699" w14:paraId="61B4B322" w14:textId="77777777" w:rsidTr="00544397">
        <w:trPr>
          <w:trHeight w:val="580"/>
        </w:trPr>
        <w:tc>
          <w:tcPr>
            <w:tcW w:w="1593" w:type="dxa"/>
            <w:shd w:val="clear" w:color="auto" w:fill="auto"/>
            <w:vAlign w:val="center"/>
            <w:hideMark/>
          </w:tcPr>
          <w:p w14:paraId="3D2F78EF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TC19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613F479B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Alta</w:t>
            </w:r>
          </w:p>
        </w:tc>
        <w:tc>
          <w:tcPr>
            <w:tcW w:w="5627" w:type="dxa"/>
            <w:shd w:val="clear" w:color="auto" w:fill="auto"/>
            <w:vAlign w:val="center"/>
            <w:hideMark/>
          </w:tcPr>
          <w:p w14:paraId="53AAFCE5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Atualizações válidas garantem a manutenção correta de produtos.</w:t>
            </w:r>
          </w:p>
        </w:tc>
      </w:tr>
      <w:tr w:rsidR="00601699" w:rsidRPr="00601699" w14:paraId="66D914E9" w14:textId="77777777" w:rsidTr="00544397">
        <w:trPr>
          <w:trHeight w:val="580"/>
        </w:trPr>
        <w:tc>
          <w:tcPr>
            <w:tcW w:w="1593" w:type="dxa"/>
            <w:shd w:val="clear" w:color="auto" w:fill="auto"/>
            <w:vAlign w:val="center"/>
            <w:hideMark/>
          </w:tcPr>
          <w:p w14:paraId="6C49064D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TC20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4883A7D7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Média</w:t>
            </w:r>
          </w:p>
        </w:tc>
        <w:tc>
          <w:tcPr>
            <w:tcW w:w="5627" w:type="dxa"/>
            <w:shd w:val="clear" w:color="auto" w:fill="auto"/>
            <w:vAlign w:val="center"/>
            <w:hideMark/>
          </w:tcPr>
          <w:p w14:paraId="7DCAC449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Criação involuntária via PUT deve ser tratada com atenção.</w:t>
            </w:r>
          </w:p>
        </w:tc>
      </w:tr>
      <w:tr w:rsidR="00601699" w:rsidRPr="00601699" w14:paraId="4A7035E0" w14:textId="77777777" w:rsidTr="00544397">
        <w:trPr>
          <w:trHeight w:val="580"/>
        </w:trPr>
        <w:tc>
          <w:tcPr>
            <w:tcW w:w="1593" w:type="dxa"/>
            <w:shd w:val="clear" w:color="auto" w:fill="auto"/>
            <w:vAlign w:val="center"/>
            <w:hideMark/>
          </w:tcPr>
          <w:p w14:paraId="31041A2B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TC21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056CB034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Alta</w:t>
            </w:r>
          </w:p>
        </w:tc>
        <w:tc>
          <w:tcPr>
            <w:tcW w:w="5627" w:type="dxa"/>
            <w:shd w:val="clear" w:color="auto" w:fill="auto"/>
            <w:vAlign w:val="center"/>
            <w:hideMark/>
          </w:tcPr>
          <w:p w14:paraId="35B0606E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Evita conflitos de nomes e problemas com controle de estoque.</w:t>
            </w:r>
          </w:p>
        </w:tc>
      </w:tr>
      <w:tr w:rsidR="00601699" w:rsidRPr="00601699" w14:paraId="6A568D6E" w14:textId="77777777" w:rsidTr="00544397">
        <w:trPr>
          <w:trHeight w:val="580"/>
        </w:trPr>
        <w:tc>
          <w:tcPr>
            <w:tcW w:w="1593" w:type="dxa"/>
            <w:shd w:val="clear" w:color="auto" w:fill="auto"/>
            <w:vAlign w:val="center"/>
            <w:hideMark/>
          </w:tcPr>
          <w:p w14:paraId="4DCFAB04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TC22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32E08DB9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Alta</w:t>
            </w:r>
          </w:p>
        </w:tc>
        <w:tc>
          <w:tcPr>
            <w:tcW w:w="5627" w:type="dxa"/>
            <w:shd w:val="clear" w:color="auto" w:fill="auto"/>
            <w:vAlign w:val="center"/>
            <w:hideMark/>
          </w:tcPr>
          <w:p w14:paraId="6BA9C0CE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Remoção indevida de produto em uso pode causar erros em pedidos.</w:t>
            </w:r>
          </w:p>
        </w:tc>
      </w:tr>
      <w:tr w:rsidR="00601699" w:rsidRPr="00601699" w14:paraId="0BA37827" w14:textId="77777777" w:rsidTr="00544397">
        <w:trPr>
          <w:trHeight w:val="580"/>
        </w:trPr>
        <w:tc>
          <w:tcPr>
            <w:tcW w:w="1593" w:type="dxa"/>
            <w:shd w:val="clear" w:color="auto" w:fill="auto"/>
            <w:vAlign w:val="center"/>
            <w:hideMark/>
          </w:tcPr>
          <w:p w14:paraId="157C92B3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TC23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6714996B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Alta</w:t>
            </w:r>
          </w:p>
        </w:tc>
        <w:tc>
          <w:tcPr>
            <w:tcW w:w="5627" w:type="dxa"/>
            <w:shd w:val="clear" w:color="auto" w:fill="auto"/>
            <w:vAlign w:val="center"/>
            <w:hideMark/>
          </w:tcPr>
          <w:p w14:paraId="1C4E8726" w14:textId="77777777" w:rsidR="00601699" w:rsidRPr="00601699" w:rsidRDefault="00601699" w:rsidP="0060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01699">
              <w:rPr>
                <w:rFonts w:ascii="Calibri" w:eastAsia="Times New Roman" w:hAnsi="Calibri" w:cs="Calibri"/>
                <w:color w:val="000000"/>
                <w:lang w:val="pt-BR" w:eastAsia="pt-BR"/>
              </w:rPr>
              <w:t>Exigir autenticação para ações críticas é essencial para segurança.</w:t>
            </w:r>
          </w:p>
        </w:tc>
      </w:tr>
    </w:tbl>
    <w:p w14:paraId="0D7220D9" w14:textId="77777777" w:rsidR="00C562A3" w:rsidRDefault="00C562A3"/>
    <w:p w14:paraId="321CCE3B" w14:textId="77777777" w:rsidR="00C1419D" w:rsidRDefault="00C1419D" w:rsidP="00C1419D">
      <w:pPr>
        <w:jc w:val="center"/>
      </w:pPr>
    </w:p>
    <w:p w14:paraId="658FF090" w14:textId="77777777" w:rsidR="00544397" w:rsidRDefault="00544397" w:rsidP="00C1419D">
      <w:pPr>
        <w:jc w:val="center"/>
      </w:pPr>
    </w:p>
    <w:p w14:paraId="28BF65F1" w14:textId="77777777" w:rsidR="00544397" w:rsidRDefault="00544397" w:rsidP="00C1419D">
      <w:pPr>
        <w:jc w:val="center"/>
      </w:pPr>
    </w:p>
    <w:p w14:paraId="62B54C0E" w14:textId="77777777" w:rsidR="00544397" w:rsidRDefault="00544397" w:rsidP="00C1419D">
      <w:pPr>
        <w:jc w:val="center"/>
      </w:pPr>
    </w:p>
    <w:p w14:paraId="3A1DB0CC" w14:textId="77777777" w:rsidR="00544397" w:rsidRDefault="00544397" w:rsidP="00C1419D">
      <w:pPr>
        <w:jc w:val="center"/>
      </w:pPr>
    </w:p>
    <w:p w14:paraId="481E0AB1" w14:textId="77777777" w:rsidR="00544397" w:rsidRDefault="00544397" w:rsidP="00C1419D">
      <w:pPr>
        <w:jc w:val="center"/>
      </w:pPr>
    </w:p>
    <w:p w14:paraId="47150AF6" w14:textId="0883732E" w:rsidR="00C1419D" w:rsidRPr="00544397" w:rsidRDefault="00C1419D" w:rsidP="00544397">
      <w:pPr>
        <w:pStyle w:val="Ttulo1"/>
        <w:jc w:val="center"/>
        <w:rPr>
          <w:sz w:val="36"/>
          <w:szCs w:val="36"/>
        </w:rPr>
      </w:pPr>
      <w:proofErr w:type="spellStart"/>
      <w:r w:rsidRPr="00544397">
        <w:rPr>
          <w:sz w:val="36"/>
          <w:szCs w:val="36"/>
        </w:rPr>
        <w:lastRenderedPageBreak/>
        <w:t>Matriz</w:t>
      </w:r>
      <w:proofErr w:type="spellEnd"/>
      <w:r w:rsidRPr="00544397">
        <w:rPr>
          <w:sz w:val="36"/>
          <w:szCs w:val="36"/>
        </w:rPr>
        <w:t xml:space="preserve"> de Risco</w:t>
      </w:r>
    </w:p>
    <w:p w14:paraId="2CA22781" w14:textId="77777777" w:rsidR="00C1419D" w:rsidRDefault="00C1419D"/>
    <w:tbl>
      <w:tblPr>
        <w:tblW w:w="9640" w:type="dxa"/>
        <w:tblInd w:w="-923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3"/>
        <w:gridCol w:w="2420"/>
        <w:gridCol w:w="3620"/>
        <w:gridCol w:w="2007"/>
      </w:tblGrid>
      <w:tr w:rsidR="00F37254" w:rsidRPr="00F37254" w14:paraId="5E8910F9" w14:textId="77777777" w:rsidTr="00544397">
        <w:trPr>
          <w:trHeight w:val="310"/>
        </w:trPr>
        <w:tc>
          <w:tcPr>
            <w:tcW w:w="1593" w:type="dxa"/>
            <w:shd w:val="clear" w:color="000000" w:fill="8DB4E2"/>
            <w:vAlign w:val="center"/>
            <w:hideMark/>
          </w:tcPr>
          <w:p w14:paraId="61637904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  <w:t>ID</w:t>
            </w:r>
          </w:p>
        </w:tc>
        <w:tc>
          <w:tcPr>
            <w:tcW w:w="2420" w:type="dxa"/>
            <w:shd w:val="clear" w:color="000000" w:fill="8DB4E2"/>
            <w:vAlign w:val="center"/>
            <w:hideMark/>
          </w:tcPr>
          <w:p w14:paraId="40267B79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  <w:t>Probabilidade</w:t>
            </w:r>
          </w:p>
        </w:tc>
        <w:tc>
          <w:tcPr>
            <w:tcW w:w="3620" w:type="dxa"/>
            <w:shd w:val="clear" w:color="000000" w:fill="8DB4E2"/>
            <w:vAlign w:val="center"/>
            <w:hideMark/>
          </w:tcPr>
          <w:p w14:paraId="1F5BB5D0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  <w:t>Impacto</w:t>
            </w:r>
          </w:p>
        </w:tc>
        <w:tc>
          <w:tcPr>
            <w:tcW w:w="2007" w:type="dxa"/>
            <w:shd w:val="clear" w:color="000000" w:fill="8DB4E2"/>
            <w:vAlign w:val="center"/>
            <w:hideMark/>
          </w:tcPr>
          <w:p w14:paraId="1C5AB2C6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  <w:t>Risco</w:t>
            </w:r>
          </w:p>
        </w:tc>
      </w:tr>
      <w:tr w:rsidR="00F37254" w:rsidRPr="00F37254" w14:paraId="622A6FD6" w14:textId="77777777" w:rsidTr="00544397">
        <w:trPr>
          <w:trHeight w:val="310"/>
        </w:trPr>
        <w:tc>
          <w:tcPr>
            <w:tcW w:w="1593" w:type="dxa"/>
            <w:shd w:val="clear" w:color="auto" w:fill="auto"/>
            <w:vAlign w:val="center"/>
            <w:hideMark/>
          </w:tcPr>
          <w:p w14:paraId="4B5CFF64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TC01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49BE7E7D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Alta</w:t>
            </w:r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2C074F1D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Alto</w:t>
            </w:r>
          </w:p>
        </w:tc>
        <w:tc>
          <w:tcPr>
            <w:tcW w:w="2007" w:type="dxa"/>
            <w:shd w:val="clear" w:color="auto" w:fill="auto"/>
            <w:vAlign w:val="center"/>
            <w:hideMark/>
          </w:tcPr>
          <w:p w14:paraId="2F72CCE0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Alto</w:t>
            </w:r>
          </w:p>
        </w:tc>
      </w:tr>
      <w:tr w:rsidR="00F37254" w:rsidRPr="00F37254" w14:paraId="1BC7FC31" w14:textId="77777777" w:rsidTr="00544397">
        <w:trPr>
          <w:trHeight w:val="310"/>
        </w:trPr>
        <w:tc>
          <w:tcPr>
            <w:tcW w:w="1593" w:type="dxa"/>
            <w:shd w:val="clear" w:color="auto" w:fill="auto"/>
            <w:vAlign w:val="center"/>
            <w:hideMark/>
          </w:tcPr>
          <w:p w14:paraId="11114301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TC02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5E44442B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Alta</w:t>
            </w:r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7BF81868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Alto</w:t>
            </w:r>
          </w:p>
        </w:tc>
        <w:tc>
          <w:tcPr>
            <w:tcW w:w="2007" w:type="dxa"/>
            <w:shd w:val="clear" w:color="auto" w:fill="auto"/>
            <w:vAlign w:val="center"/>
            <w:hideMark/>
          </w:tcPr>
          <w:p w14:paraId="77CD5878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Alto</w:t>
            </w:r>
          </w:p>
        </w:tc>
      </w:tr>
      <w:tr w:rsidR="00F37254" w:rsidRPr="00F37254" w14:paraId="208895C2" w14:textId="77777777" w:rsidTr="00544397">
        <w:trPr>
          <w:trHeight w:val="310"/>
        </w:trPr>
        <w:tc>
          <w:tcPr>
            <w:tcW w:w="1593" w:type="dxa"/>
            <w:shd w:val="clear" w:color="auto" w:fill="auto"/>
            <w:vAlign w:val="center"/>
            <w:hideMark/>
          </w:tcPr>
          <w:p w14:paraId="62229C5F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TC03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64D5C7AB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Média</w:t>
            </w:r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7859DF2F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Médio</w:t>
            </w:r>
          </w:p>
        </w:tc>
        <w:tc>
          <w:tcPr>
            <w:tcW w:w="2007" w:type="dxa"/>
            <w:shd w:val="clear" w:color="auto" w:fill="auto"/>
            <w:vAlign w:val="center"/>
            <w:hideMark/>
          </w:tcPr>
          <w:p w14:paraId="2AD3F5C7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Médio</w:t>
            </w:r>
          </w:p>
        </w:tc>
      </w:tr>
      <w:tr w:rsidR="00F37254" w:rsidRPr="00F37254" w14:paraId="6D83AAAB" w14:textId="77777777" w:rsidTr="00544397">
        <w:trPr>
          <w:trHeight w:val="310"/>
        </w:trPr>
        <w:tc>
          <w:tcPr>
            <w:tcW w:w="1593" w:type="dxa"/>
            <w:shd w:val="clear" w:color="auto" w:fill="auto"/>
            <w:vAlign w:val="center"/>
            <w:hideMark/>
          </w:tcPr>
          <w:p w14:paraId="32E5EB60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TC04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398388AF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Média</w:t>
            </w:r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061F6E01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Médio</w:t>
            </w:r>
          </w:p>
        </w:tc>
        <w:tc>
          <w:tcPr>
            <w:tcW w:w="2007" w:type="dxa"/>
            <w:shd w:val="clear" w:color="auto" w:fill="auto"/>
            <w:vAlign w:val="center"/>
            <w:hideMark/>
          </w:tcPr>
          <w:p w14:paraId="7ECBDA53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Médio</w:t>
            </w:r>
          </w:p>
        </w:tc>
      </w:tr>
      <w:tr w:rsidR="00F37254" w:rsidRPr="00F37254" w14:paraId="437982B2" w14:textId="77777777" w:rsidTr="00544397">
        <w:trPr>
          <w:trHeight w:val="310"/>
        </w:trPr>
        <w:tc>
          <w:tcPr>
            <w:tcW w:w="1593" w:type="dxa"/>
            <w:shd w:val="clear" w:color="auto" w:fill="auto"/>
            <w:vAlign w:val="center"/>
            <w:hideMark/>
          </w:tcPr>
          <w:p w14:paraId="6F376086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TC05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3A7EDF01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Alta</w:t>
            </w:r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303DF99D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Alto</w:t>
            </w:r>
          </w:p>
        </w:tc>
        <w:tc>
          <w:tcPr>
            <w:tcW w:w="2007" w:type="dxa"/>
            <w:shd w:val="clear" w:color="auto" w:fill="auto"/>
            <w:vAlign w:val="center"/>
            <w:hideMark/>
          </w:tcPr>
          <w:p w14:paraId="549DC41E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Alto</w:t>
            </w:r>
          </w:p>
        </w:tc>
      </w:tr>
      <w:tr w:rsidR="00F37254" w:rsidRPr="00F37254" w14:paraId="582D0683" w14:textId="77777777" w:rsidTr="00544397">
        <w:trPr>
          <w:trHeight w:val="310"/>
        </w:trPr>
        <w:tc>
          <w:tcPr>
            <w:tcW w:w="1593" w:type="dxa"/>
            <w:shd w:val="clear" w:color="auto" w:fill="auto"/>
            <w:vAlign w:val="center"/>
            <w:hideMark/>
          </w:tcPr>
          <w:p w14:paraId="2797D1AA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TC06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065328EC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Alta</w:t>
            </w:r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3F55A81F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Alto</w:t>
            </w:r>
          </w:p>
        </w:tc>
        <w:tc>
          <w:tcPr>
            <w:tcW w:w="2007" w:type="dxa"/>
            <w:shd w:val="clear" w:color="auto" w:fill="auto"/>
            <w:vAlign w:val="center"/>
            <w:hideMark/>
          </w:tcPr>
          <w:p w14:paraId="541F848D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Alto</w:t>
            </w:r>
          </w:p>
        </w:tc>
      </w:tr>
      <w:tr w:rsidR="00F37254" w:rsidRPr="00F37254" w14:paraId="106CD489" w14:textId="77777777" w:rsidTr="00544397">
        <w:trPr>
          <w:trHeight w:val="310"/>
        </w:trPr>
        <w:tc>
          <w:tcPr>
            <w:tcW w:w="1593" w:type="dxa"/>
            <w:shd w:val="clear" w:color="auto" w:fill="auto"/>
            <w:vAlign w:val="center"/>
            <w:hideMark/>
          </w:tcPr>
          <w:p w14:paraId="525FC201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TC07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3EA28837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Média</w:t>
            </w:r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7C507660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Médio</w:t>
            </w:r>
          </w:p>
        </w:tc>
        <w:tc>
          <w:tcPr>
            <w:tcW w:w="2007" w:type="dxa"/>
            <w:shd w:val="clear" w:color="auto" w:fill="auto"/>
            <w:vAlign w:val="center"/>
            <w:hideMark/>
          </w:tcPr>
          <w:p w14:paraId="35DA3D42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Médio</w:t>
            </w:r>
          </w:p>
        </w:tc>
      </w:tr>
      <w:tr w:rsidR="00F37254" w:rsidRPr="00F37254" w14:paraId="7D455B51" w14:textId="77777777" w:rsidTr="00544397">
        <w:trPr>
          <w:trHeight w:val="310"/>
        </w:trPr>
        <w:tc>
          <w:tcPr>
            <w:tcW w:w="1593" w:type="dxa"/>
            <w:shd w:val="clear" w:color="auto" w:fill="auto"/>
            <w:vAlign w:val="center"/>
            <w:hideMark/>
          </w:tcPr>
          <w:p w14:paraId="3A225127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TC08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519026A6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Alta</w:t>
            </w:r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22279436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Alto</w:t>
            </w:r>
          </w:p>
        </w:tc>
        <w:tc>
          <w:tcPr>
            <w:tcW w:w="2007" w:type="dxa"/>
            <w:shd w:val="clear" w:color="auto" w:fill="auto"/>
            <w:vAlign w:val="center"/>
            <w:hideMark/>
          </w:tcPr>
          <w:p w14:paraId="636D904A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Alto</w:t>
            </w:r>
          </w:p>
        </w:tc>
      </w:tr>
      <w:tr w:rsidR="00F37254" w:rsidRPr="00F37254" w14:paraId="11D9D457" w14:textId="77777777" w:rsidTr="00544397">
        <w:trPr>
          <w:trHeight w:val="310"/>
        </w:trPr>
        <w:tc>
          <w:tcPr>
            <w:tcW w:w="1593" w:type="dxa"/>
            <w:shd w:val="clear" w:color="auto" w:fill="auto"/>
            <w:vAlign w:val="center"/>
            <w:hideMark/>
          </w:tcPr>
          <w:p w14:paraId="68CD3CF7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TC09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24A8CA64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Média</w:t>
            </w:r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7A691F10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Médio</w:t>
            </w:r>
          </w:p>
        </w:tc>
        <w:tc>
          <w:tcPr>
            <w:tcW w:w="2007" w:type="dxa"/>
            <w:shd w:val="clear" w:color="auto" w:fill="auto"/>
            <w:vAlign w:val="center"/>
            <w:hideMark/>
          </w:tcPr>
          <w:p w14:paraId="2DD9A69E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Médio</w:t>
            </w:r>
          </w:p>
        </w:tc>
      </w:tr>
      <w:tr w:rsidR="00F37254" w:rsidRPr="00F37254" w14:paraId="5290717D" w14:textId="77777777" w:rsidTr="00544397">
        <w:trPr>
          <w:trHeight w:val="310"/>
        </w:trPr>
        <w:tc>
          <w:tcPr>
            <w:tcW w:w="1593" w:type="dxa"/>
            <w:shd w:val="clear" w:color="auto" w:fill="auto"/>
            <w:vAlign w:val="center"/>
            <w:hideMark/>
          </w:tcPr>
          <w:p w14:paraId="6CB3D862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TC10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4A810C15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Alta</w:t>
            </w:r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53B94B6F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Alto</w:t>
            </w:r>
          </w:p>
        </w:tc>
        <w:tc>
          <w:tcPr>
            <w:tcW w:w="2007" w:type="dxa"/>
            <w:shd w:val="clear" w:color="auto" w:fill="auto"/>
            <w:vAlign w:val="center"/>
            <w:hideMark/>
          </w:tcPr>
          <w:p w14:paraId="068FB7F2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Alto</w:t>
            </w:r>
          </w:p>
        </w:tc>
      </w:tr>
      <w:tr w:rsidR="00F37254" w:rsidRPr="00F37254" w14:paraId="204428B5" w14:textId="77777777" w:rsidTr="00544397">
        <w:trPr>
          <w:trHeight w:val="310"/>
        </w:trPr>
        <w:tc>
          <w:tcPr>
            <w:tcW w:w="1593" w:type="dxa"/>
            <w:shd w:val="clear" w:color="auto" w:fill="auto"/>
            <w:vAlign w:val="center"/>
            <w:hideMark/>
          </w:tcPr>
          <w:p w14:paraId="0A5EB98E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TC11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6F013AB3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Média</w:t>
            </w:r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1D35D51F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Médio</w:t>
            </w:r>
          </w:p>
        </w:tc>
        <w:tc>
          <w:tcPr>
            <w:tcW w:w="2007" w:type="dxa"/>
            <w:shd w:val="clear" w:color="auto" w:fill="auto"/>
            <w:vAlign w:val="center"/>
            <w:hideMark/>
          </w:tcPr>
          <w:p w14:paraId="353DD5E9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Médio</w:t>
            </w:r>
          </w:p>
        </w:tc>
      </w:tr>
      <w:tr w:rsidR="00F37254" w:rsidRPr="00F37254" w14:paraId="676EF5ED" w14:textId="77777777" w:rsidTr="00544397">
        <w:trPr>
          <w:trHeight w:val="310"/>
        </w:trPr>
        <w:tc>
          <w:tcPr>
            <w:tcW w:w="1593" w:type="dxa"/>
            <w:shd w:val="clear" w:color="auto" w:fill="auto"/>
            <w:vAlign w:val="center"/>
            <w:hideMark/>
          </w:tcPr>
          <w:p w14:paraId="71DA7228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TC12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645A5088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Alta</w:t>
            </w:r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77D04FBD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Alto</w:t>
            </w:r>
          </w:p>
        </w:tc>
        <w:tc>
          <w:tcPr>
            <w:tcW w:w="2007" w:type="dxa"/>
            <w:shd w:val="clear" w:color="auto" w:fill="auto"/>
            <w:vAlign w:val="center"/>
            <w:hideMark/>
          </w:tcPr>
          <w:p w14:paraId="0D8FF9CD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Alto</w:t>
            </w:r>
          </w:p>
        </w:tc>
      </w:tr>
      <w:tr w:rsidR="00F37254" w:rsidRPr="00F37254" w14:paraId="5437D7C6" w14:textId="77777777" w:rsidTr="00544397">
        <w:trPr>
          <w:trHeight w:val="310"/>
        </w:trPr>
        <w:tc>
          <w:tcPr>
            <w:tcW w:w="1593" w:type="dxa"/>
            <w:shd w:val="clear" w:color="auto" w:fill="auto"/>
            <w:vAlign w:val="center"/>
            <w:hideMark/>
          </w:tcPr>
          <w:p w14:paraId="26DD77BD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TC13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1947640E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Alta</w:t>
            </w:r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62D6311E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Alto</w:t>
            </w:r>
          </w:p>
        </w:tc>
        <w:tc>
          <w:tcPr>
            <w:tcW w:w="2007" w:type="dxa"/>
            <w:shd w:val="clear" w:color="auto" w:fill="auto"/>
            <w:vAlign w:val="center"/>
            <w:hideMark/>
          </w:tcPr>
          <w:p w14:paraId="4E274967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Alto</w:t>
            </w:r>
          </w:p>
        </w:tc>
      </w:tr>
      <w:tr w:rsidR="00F37254" w:rsidRPr="00F37254" w14:paraId="2E15913A" w14:textId="77777777" w:rsidTr="00544397">
        <w:trPr>
          <w:trHeight w:val="310"/>
        </w:trPr>
        <w:tc>
          <w:tcPr>
            <w:tcW w:w="1593" w:type="dxa"/>
            <w:shd w:val="clear" w:color="auto" w:fill="auto"/>
            <w:vAlign w:val="center"/>
            <w:hideMark/>
          </w:tcPr>
          <w:p w14:paraId="7D5D9B38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TC14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0B18C0D0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Alta</w:t>
            </w:r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4FA99CA4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Alto</w:t>
            </w:r>
          </w:p>
        </w:tc>
        <w:tc>
          <w:tcPr>
            <w:tcW w:w="2007" w:type="dxa"/>
            <w:shd w:val="clear" w:color="auto" w:fill="auto"/>
            <w:vAlign w:val="center"/>
            <w:hideMark/>
          </w:tcPr>
          <w:p w14:paraId="38EB1872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Alto</w:t>
            </w:r>
          </w:p>
        </w:tc>
      </w:tr>
      <w:tr w:rsidR="00F37254" w:rsidRPr="00F37254" w14:paraId="77FE716D" w14:textId="77777777" w:rsidTr="00544397">
        <w:trPr>
          <w:trHeight w:val="310"/>
        </w:trPr>
        <w:tc>
          <w:tcPr>
            <w:tcW w:w="1593" w:type="dxa"/>
            <w:shd w:val="clear" w:color="auto" w:fill="auto"/>
            <w:vAlign w:val="center"/>
            <w:hideMark/>
          </w:tcPr>
          <w:p w14:paraId="0C71204F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TC15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6AF1400D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Média</w:t>
            </w:r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44332C42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Médio</w:t>
            </w:r>
          </w:p>
        </w:tc>
        <w:tc>
          <w:tcPr>
            <w:tcW w:w="2007" w:type="dxa"/>
            <w:shd w:val="clear" w:color="auto" w:fill="auto"/>
            <w:vAlign w:val="center"/>
            <w:hideMark/>
          </w:tcPr>
          <w:p w14:paraId="7A35AB6D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Médio</w:t>
            </w:r>
          </w:p>
        </w:tc>
      </w:tr>
      <w:tr w:rsidR="00F37254" w:rsidRPr="00F37254" w14:paraId="06E548D6" w14:textId="77777777" w:rsidTr="00544397">
        <w:trPr>
          <w:trHeight w:val="310"/>
        </w:trPr>
        <w:tc>
          <w:tcPr>
            <w:tcW w:w="1593" w:type="dxa"/>
            <w:shd w:val="clear" w:color="auto" w:fill="auto"/>
            <w:vAlign w:val="center"/>
            <w:hideMark/>
          </w:tcPr>
          <w:p w14:paraId="7752541C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TC16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2C71BD92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Alta</w:t>
            </w:r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22824635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Alto</w:t>
            </w:r>
          </w:p>
        </w:tc>
        <w:tc>
          <w:tcPr>
            <w:tcW w:w="2007" w:type="dxa"/>
            <w:shd w:val="clear" w:color="auto" w:fill="auto"/>
            <w:vAlign w:val="center"/>
            <w:hideMark/>
          </w:tcPr>
          <w:p w14:paraId="7ACC339F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Alto</w:t>
            </w:r>
          </w:p>
        </w:tc>
      </w:tr>
      <w:tr w:rsidR="00F37254" w:rsidRPr="00F37254" w14:paraId="4F5627AF" w14:textId="77777777" w:rsidTr="00544397">
        <w:trPr>
          <w:trHeight w:val="310"/>
        </w:trPr>
        <w:tc>
          <w:tcPr>
            <w:tcW w:w="1593" w:type="dxa"/>
            <w:shd w:val="clear" w:color="auto" w:fill="auto"/>
            <w:vAlign w:val="center"/>
            <w:hideMark/>
          </w:tcPr>
          <w:p w14:paraId="2527E6C7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TC17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06CD1A24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Alta</w:t>
            </w:r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05709340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Alto</w:t>
            </w:r>
          </w:p>
        </w:tc>
        <w:tc>
          <w:tcPr>
            <w:tcW w:w="2007" w:type="dxa"/>
            <w:shd w:val="clear" w:color="auto" w:fill="auto"/>
            <w:vAlign w:val="center"/>
            <w:hideMark/>
          </w:tcPr>
          <w:p w14:paraId="4ACDAC41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Alto</w:t>
            </w:r>
          </w:p>
        </w:tc>
      </w:tr>
      <w:tr w:rsidR="00F37254" w:rsidRPr="00F37254" w14:paraId="0F07B823" w14:textId="77777777" w:rsidTr="00544397">
        <w:trPr>
          <w:trHeight w:val="310"/>
        </w:trPr>
        <w:tc>
          <w:tcPr>
            <w:tcW w:w="1593" w:type="dxa"/>
            <w:shd w:val="clear" w:color="auto" w:fill="auto"/>
            <w:vAlign w:val="center"/>
            <w:hideMark/>
          </w:tcPr>
          <w:p w14:paraId="373D37E5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TC18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4296256E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Alta</w:t>
            </w:r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1526D39E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Alto</w:t>
            </w:r>
          </w:p>
        </w:tc>
        <w:tc>
          <w:tcPr>
            <w:tcW w:w="2007" w:type="dxa"/>
            <w:shd w:val="clear" w:color="auto" w:fill="auto"/>
            <w:vAlign w:val="center"/>
            <w:hideMark/>
          </w:tcPr>
          <w:p w14:paraId="0D910208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Alto</w:t>
            </w:r>
          </w:p>
        </w:tc>
      </w:tr>
      <w:tr w:rsidR="00F37254" w:rsidRPr="00F37254" w14:paraId="6C704112" w14:textId="77777777" w:rsidTr="00544397">
        <w:trPr>
          <w:trHeight w:val="310"/>
        </w:trPr>
        <w:tc>
          <w:tcPr>
            <w:tcW w:w="1593" w:type="dxa"/>
            <w:shd w:val="clear" w:color="auto" w:fill="auto"/>
            <w:vAlign w:val="center"/>
            <w:hideMark/>
          </w:tcPr>
          <w:p w14:paraId="362FD847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TC19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6488F328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Alta</w:t>
            </w:r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74E53DCA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Alto</w:t>
            </w:r>
          </w:p>
        </w:tc>
        <w:tc>
          <w:tcPr>
            <w:tcW w:w="2007" w:type="dxa"/>
            <w:shd w:val="clear" w:color="auto" w:fill="auto"/>
            <w:vAlign w:val="center"/>
            <w:hideMark/>
          </w:tcPr>
          <w:p w14:paraId="19805CAE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Alto</w:t>
            </w:r>
          </w:p>
        </w:tc>
      </w:tr>
      <w:tr w:rsidR="00F37254" w:rsidRPr="00F37254" w14:paraId="1D5EF063" w14:textId="77777777" w:rsidTr="00544397">
        <w:trPr>
          <w:trHeight w:val="310"/>
        </w:trPr>
        <w:tc>
          <w:tcPr>
            <w:tcW w:w="1593" w:type="dxa"/>
            <w:shd w:val="clear" w:color="auto" w:fill="auto"/>
            <w:vAlign w:val="center"/>
            <w:hideMark/>
          </w:tcPr>
          <w:p w14:paraId="297D42C8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TC20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4577B438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Média</w:t>
            </w:r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1C499FB6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Médio</w:t>
            </w:r>
          </w:p>
        </w:tc>
        <w:tc>
          <w:tcPr>
            <w:tcW w:w="2007" w:type="dxa"/>
            <w:shd w:val="clear" w:color="auto" w:fill="auto"/>
            <w:vAlign w:val="center"/>
            <w:hideMark/>
          </w:tcPr>
          <w:p w14:paraId="4F80DB03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Médio</w:t>
            </w:r>
          </w:p>
        </w:tc>
      </w:tr>
      <w:tr w:rsidR="00F37254" w:rsidRPr="00F37254" w14:paraId="5681B1CC" w14:textId="77777777" w:rsidTr="00544397">
        <w:trPr>
          <w:trHeight w:val="310"/>
        </w:trPr>
        <w:tc>
          <w:tcPr>
            <w:tcW w:w="1593" w:type="dxa"/>
            <w:shd w:val="clear" w:color="auto" w:fill="auto"/>
            <w:vAlign w:val="center"/>
            <w:hideMark/>
          </w:tcPr>
          <w:p w14:paraId="5E38C7D3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TC21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4356DCE4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Alta</w:t>
            </w:r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7664FE9A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Alto</w:t>
            </w:r>
          </w:p>
        </w:tc>
        <w:tc>
          <w:tcPr>
            <w:tcW w:w="2007" w:type="dxa"/>
            <w:shd w:val="clear" w:color="auto" w:fill="auto"/>
            <w:vAlign w:val="center"/>
            <w:hideMark/>
          </w:tcPr>
          <w:p w14:paraId="1B8849BE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Alto</w:t>
            </w:r>
          </w:p>
        </w:tc>
      </w:tr>
      <w:tr w:rsidR="00F37254" w:rsidRPr="00F37254" w14:paraId="78605421" w14:textId="77777777" w:rsidTr="00544397">
        <w:trPr>
          <w:trHeight w:val="310"/>
        </w:trPr>
        <w:tc>
          <w:tcPr>
            <w:tcW w:w="1593" w:type="dxa"/>
            <w:shd w:val="clear" w:color="auto" w:fill="auto"/>
            <w:vAlign w:val="center"/>
            <w:hideMark/>
          </w:tcPr>
          <w:p w14:paraId="488ECCA8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TC22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294E11F0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Média</w:t>
            </w:r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3312F3EA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Alto</w:t>
            </w:r>
          </w:p>
        </w:tc>
        <w:tc>
          <w:tcPr>
            <w:tcW w:w="2007" w:type="dxa"/>
            <w:shd w:val="clear" w:color="auto" w:fill="auto"/>
            <w:vAlign w:val="center"/>
            <w:hideMark/>
          </w:tcPr>
          <w:p w14:paraId="792415AC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Alto</w:t>
            </w:r>
          </w:p>
        </w:tc>
      </w:tr>
      <w:tr w:rsidR="00F37254" w:rsidRPr="00F37254" w14:paraId="04ACFB4E" w14:textId="77777777" w:rsidTr="00544397">
        <w:trPr>
          <w:trHeight w:val="310"/>
        </w:trPr>
        <w:tc>
          <w:tcPr>
            <w:tcW w:w="1593" w:type="dxa"/>
            <w:shd w:val="clear" w:color="auto" w:fill="auto"/>
            <w:vAlign w:val="center"/>
            <w:hideMark/>
          </w:tcPr>
          <w:p w14:paraId="22885E84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TC23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649EB06A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Alta</w:t>
            </w:r>
          </w:p>
        </w:tc>
        <w:tc>
          <w:tcPr>
            <w:tcW w:w="3620" w:type="dxa"/>
            <w:shd w:val="clear" w:color="auto" w:fill="auto"/>
            <w:vAlign w:val="center"/>
            <w:hideMark/>
          </w:tcPr>
          <w:p w14:paraId="36E2B0C5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Alto</w:t>
            </w:r>
          </w:p>
        </w:tc>
        <w:tc>
          <w:tcPr>
            <w:tcW w:w="2007" w:type="dxa"/>
            <w:shd w:val="clear" w:color="auto" w:fill="auto"/>
            <w:vAlign w:val="center"/>
            <w:hideMark/>
          </w:tcPr>
          <w:p w14:paraId="31A43C60" w14:textId="77777777" w:rsidR="00F37254" w:rsidRPr="00F37254" w:rsidRDefault="00F37254" w:rsidP="00F3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F37254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Alto</w:t>
            </w:r>
          </w:p>
        </w:tc>
      </w:tr>
    </w:tbl>
    <w:p w14:paraId="14052B64" w14:textId="77777777" w:rsidR="00C1419D" w:rsidRDefault="00C1419D"/>
    <w:p w14:paraId="62A1FD50" w14:textId="77777777" w:rsidR="00C1419D" w:rsidRDefault="00C1419D"/>
    <w:p w14:paraId="44B87422" w14:textId="77777777" w:rsidR="00C1419D" w:rsidRDefault="00C1419D"/>
    <w:p w14:paraId="3B89044E" w14:textId="77777777" w:rsidR="00544397" w:rsidRDefault="00544397"/>
    <w:p w14:paraId="76D45A9E" w14:textId="77777777" w:rsidR="00544397" w:rsidRDefault="00544397"/>
    <w:p w14:paraId="1ECDB140" w14:textId="77777777" w:rsidR="00544397" w:rsidRDefault="00544397"/>
    <w:p w14:paraId="5B452DEC" w14:textId="77777777" w:rsidR="00544397" w:rsidRDefault="00544397"/>
    <w:p w14:paraId="74906F98" w14:textId="77777777" w:rsidR="00544397" w:rsidRDefault="00544397"/>
    <w:p w14:paraId="73E8F602" w14:textId="77777777" w:rsidR="00C1419D" w:rsidRDefault="00C1419D"/>
    <w:p w14:paraId="4B748B05" w14:textId="77777777" w:rsidR="00C1419D" w:rsidRDefault="00C1419D"/>
    <w:p w14:paraId="73FD9EE7" w14:textId="6AF840EF" w:rsidR="00C1419D" w:rsidRPr="00544397" w:rsidRDefault="00C1419D" w:rsidP="00544397">
      <w:pPr>
        <w:pStyle w:val="Ttulo1"/>
        <w:jc w:val="center"/>
        <w:rPr>
          <w:sz w:val="36"/>
          <w:szCs w:val="36"/>
        </w:rPr>
      </w:pPr>
      <w:proofErr w:type="spellStart"/>
      <w:r w:rsidRPr="00544397">
        <w:rPr>
          <w:sz w:val="36"/>
          <w:szCs w:val="36"/>
        </w:rPr>
        <w:t>Cobertura</w:t>
      </w:r>
      <w:proofErr w:type="spellEnd"/>
      <w:r w:rsidRPr="00544397">
        <w:rPr>
          <w:sz w:val="36"/>
          <w:szCs w:val="36"/>
        </w:rPr>
        <w:t xml:space="preserve"> de Testes</w:t>
      </w:r>
    </w:p>
    <w:p w14:paraId="3BC9B005" w14:textId="77777777" w:rsidR="00C1419D" w:rsidRDefault="00C1419D"/>
    <w:tbl>
      <w:tblPr>
        <w:tblW w:w="9640" w:type="dxa"/>
        <w:tblInd w:w="-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245"/>
        <w:gridCol w:w="1023"/>
        <w:gridCol w:w="3686"/>
        <w:gridCol w:w="1984"/>
      </w:tblGrid>
      <w:tr w:rsidR="00C1042D" w:rsidRPr="00C1042D" w14:paraId="62AFB0E4" w14:textId="77777777" w:rsidTr="00C1042D">
        <w:trPr>
          <w:trHeight w:val="58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vAlign w:val="center"/>
            <w:hideMark/>
          </w:tcPr>
          <w:p w14:paraId="7EE9A54D" w14:textId="77777777" w:rsidR="00C1042D" w:rsidRPr="00C1042D" w:rsidRDefault="00C1042D" w:rsidP="00C10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C1042D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Módulo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vAlign w:val="center"/>
            <w:hideMark/>
          </w:tcPr>
          <w:p w14:paraId="647786A3" w14:textId="77777777" w:rsidR="00C1042D" w:rsidRPr="00C1042D" w:rsidRDefault="00C1042D" w:rsidP="00C10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C1042D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Total Casos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vAlign w:val="center"/>
            <w:hideMark/>
          </w:tcPr>
          <w:p w14:paraId="58750B3B" w14:textId="77777777" w:rsidR="00C1042D" w:rsidRPr="00C1042D" w:rsidRDefault="00C1042D" w:rsidP="00C10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C1042D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Passaram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vAlign w:val="center"/>
            <w:hideMark/>
          </w:tcPr>
          <w:p w14:paraId="1D3CC57B" w14:textId="77777777" w:rsidR="00C1042D" w:rsidRPr="00C1042D" w:rsidRDefault="00C1042D" w:rsidP="00C10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C1042D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Falharam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vAlign w:val="center"/>
            <w:hideMark/>
          </w:tcPr>
          <w:p w14:paraId="3F70BA81" w14:textId="77777777" w:rsidR="00C1042D" w:rsidRPr="00C1042D" w:rsidRDefault="00C1042D" w:rsidP="00C10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C1042D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Cobertura (%)</w:t>
            </w:r>
          </w:p>
        </w:tc>
      </w:tr>
      <w:tr w:rsidR="00C1042D" w:rsidRPr="00C1042D" w14:paraId="253F2320" w14:textId="77777777" w:rsidTr="00C1042D">
        <w:trPr>
          <w:trHeight w:val="31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22065B" w14:textId="77777777" w:rsidR="00C1042D" w:rsidRPr="00C1042D" w:rsidRDefault="00C1042D" w:rsidP="00C10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C1042D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Usuário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A7745" w14:textId="77777777" w:rsidR="00C1042D" w:rsidRPr="00C1042D" w:rsidRDefault="00C1042D" w:rsidP="00C10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C1042D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9E8456" w14:textId="77777777" w:rsidR="00C1042D" w:rsidRPr="00C1042D" w:rsidRDefault="00C1042D" w:rsidP="00C10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C1042D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9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478ADE" w14:textId="77777777" w:rsidR="00C1042D" w:rsidRPr="00C1042D" w:rsidRDefault="00C1042D" w:rsidP="00C10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C1042D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74642" w14:textId="77777777" w:rsidR="00C1042D" w:rsidRPr="00C1042D" w:rsidRDefault="00C1042D" w:rsidP="00C10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C1042D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48%</w:t>
            </w:r>
          </w:p>
        </w:tc>
      </w:tr>
      <w:tr w:rsidR="00C1042D" w:rsidRPr="00C1042D" w14:paraId="5D6D290F" w14:textId="77777777" w:rsidTr="00C1042D">
        <w:trPr>
          <w:trHeight w:val="31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33519B" w14:textId="77777777" w:rsidR="00C1042D" w:rsidRPr="00C1042D" w:rsidRDefault="00C1042D" w:rsidP="00C10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C1042D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CE45A9" w14:textId="77777777" w:rsidR="00C1042D" w:rsidRPr="00C1042D" w:rsidRDefault="00C1042D" w:rsidP="00C10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C1042D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9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53072A" w14:textId="77777777" w:rsidR="00C1042D" w:rsidRPr="00C1042D" w:rsidRDefault="00C1042D" w:rsidP="00C10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C1042D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8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46AB84" w14:textId="77777777" w:rsidR="00C1042D" w:rsidRPr="00C1042D" w:rsidRDefault="00C1042D" w:rsidP="00C10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C1042D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2ECCA1" w14:textId="77777777" w:rsidR="00C1042D" w:rsidRPr="00C1042D" w:rsidRDefault="00C1042D" w:rsidP="00C10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C1042D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39%</w:t>
            </w:r>
          </w:p>
        </w:tc>
      </w:tr>
      <w:tr w:rsidR="00C1042D" w:rsidRPr="00C1042D" w14:paraId="2988FCEF" w14:textId="77777777" w:rsidTr="00C1042D">
        <w:trPr>
          <w:trHeight w:val="31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CD05DB" w14:textId="77777777" w:rsidR="00C1042D" w:rsidRPr="00C1042D" w:rsidRDefault="00C1042D" w:rsidP="00C10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C1042D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Login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6817E" w14:textId="77777777" w:rsidR="00C1042D" w:rsidRPr="00C1042D" w:rsidRDefault="00C1042D" w:rsidP="00C10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C1042D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829DEE" w14:textId="77777777" w:rsidR="00C1042D" w:rsidRPr="00C1042D" w:rsidRDefault="00C1042D" w:rsidP="00C10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C1042D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3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F1A787" w14:textId="77777777" w:rsidR="00C1042D" w:rsidRPr="00C1042D" w:rsidRDefault="00C1042D" w:rsidP="00C10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C1042D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B4A775" w14:textId="77777777" w:rsidR="00C1042D" w:rsidRPr="00C1042D" w:rsidRDefault="00C1042D" w:rsidP="00C10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C1042D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13%</w:t>
            </w:r>
          </w:p>
        </w:tc>
      </w:tr>
      <w:tr w:rsidR="00C1042D" w:rsidRPr="00C1042D" w14:paraId="474ADDE7" w14:textId="77777777" w:rsidTr="00C1042D">
        <w:trPr>
          <w:trHeight w:val="31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5C36F7" w14:textId="77777777" w:rsidR="00C1042D" w:rsidRPr="00C1042D" w:rsidRDefault="00C1042D" w:rsidP="00C10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C104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  <w:t>Total Geral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B568E9" w14:textId="77777777" w:rsidR="00C1042D" w:rsidRPr="00C1042D" w:rsidRDefault="00C1042D" w:rsidP="00C10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C104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  <w:t>23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86A1EB" w14:textId="77777777" w:rsidR="00C1042D" w:rsidRPr="00C1042D" w:rsidRDefault="00C1042D" w:rsidP="00C10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C104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  <w:t>20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FE5DCF" w14:textId="77777777" w:rsidR="00C1042D" w:rsidRPr="00C1042D" w:rsidRDefault="00C1042D" w:rsidP="00C10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C104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  <w:t>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6192D5" w14:textId="77777777" w:rsidR="00C1042D" w:rsidRPr="00C1042D" w:rsidRDefault="00C1042D" w:rsidP="00C10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C1042D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100%</w:t>
            </w:r>
          </w:p>
        </w:tc>
      </w:tr>
    </w:tbl>
    <w:p w14:paraId="3C12A936" w14:textId="77777777" w:rsidR="00C1419D" w:rsidRDefault="00C1419D"/>
    <w:p w14:paraId="1A3D790B" w14:textId="4B38DCCB" w:rsidR="00C1419D" w:rsidRDefault="00C1042D">
      <w:r>
        <w:rPr>
          <w:noProof/>
        </w:rPr>
        <w:drawing>
          <wp:inline distT="0" distB="0" distL="0" distR="0" wp14:anchorId="5F7B3614" wp14:editId="18F0ECC5">
            <wp:extent cx="4565650" cy="2743200"/>
            <wp:effectExtent l="0" t="0" r="6350" b="0"/>
            <wp:docPr id="130143537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2FF4133-0237-3551-0CE8-69C26C455C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W w:w="31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6"/>
        <w:gridCol w:w="1040"/>
        <w:gridCol w:w="1040"/>
      </w:tblGrid>
      <w:tr w:rsidR="00C1042D" w:rsidRPr="00C1042D" w14:paraId="095996D0" w14:textId="77777777" w:rsidTr="00C1042D">
        <w:trPr>
          <w:trHeight w:val="31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vAlign w:val="center"/>
            <w:hideMark/>
          </w:tcPr>
          <w:p w14:paraId="62E6C2E8" w14:textId="77777777" w:rsidR="00C1042D" w:rsidRPr="00C1042D" w:rsidRDefault="00C1042D" w:rsidP="00C10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C1042D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Resultado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vAlign w:val="center"/>
            <w:hideMark/>
          </w:tcPr>
          <w:p w14:paraId="49D035DE" w14:textId="77777777" w:rsidR="00C1042D" w:rsidRPr="00C1042D" w:rsidRDefault="00C1042D" w:rsidP="00C10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C1042D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Testes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vAlign w:val="center"/>
            <w:hideMark/>
          </w:tcPr>
          <w:p w14:paraId="53AF5B97" w14:textId="77777777" w:rsidR="00C1042D" w:rsidRPr="00C1042D" w:rsidRDefault="00C1042D" w:rsidP="00C10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C1042D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%</w:t>
            </w:r>
          </w:p>
        </w:tc>
      </w:tr>
      <w:tr w:rsidR="00C1042D" w:rsidRPr="00C1042D" w14:paraId="10079098" w14:textId="77777777" w:rsidTr="00C1042D">
        <w:trPr>
          <w:trHeight w:val="31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4CB4" w14:textId="77777777" w:rsidR="00C1042D" w:rsidRPr="00C1042D" w:rsidRDefault="00C1042D" w:rsidP="00C10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C1042D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Passou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767F" w14:textId="77777777" w:rsidR="00C1042D" w:rsidRPr="00C1042D" w:rsidRDefault="00C1042D" w:rsidP="00C10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C1042D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20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CF90" w14:textId="77777777" w:rsidR="00C1042D" w:rsidRPr="00C1042D" w:rsidRDefault="00C1042D" w:rsidP="00C10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C1042D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87%</w:t>
            </w:r>
          </w:p>
        </w:tc>
      </w:tr>
      <w:tr w:rsidR="00C1042D" w:rsidRPr="00C1042D" w14:paraId="6FEBA3FD" w14:textId="77777777" w:rsidTr="00C1042D">
        <w:trPr>
          <w:trHeight w:val="31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E36D" w14:textId="77777777" w:rsidR="00C1042D" w:rsidRPr="00C1042D" w:rsidRDefault="00C1042D" w:rsidP="00C10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C1042D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Falhou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B75A8" w14:textId="77777777" w:rsidR="00C1042D" w:rsidRPr="00C1042D" w:rsidRDefault="00C1042D" w:rsidP="00C10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C1042D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D9C8C" w14:textId="77777777" w:rsidR="00C1042D" w:rsidRPr="00C1042D" w:rsidRDefault="00C1042D" w:rsidP="00C10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C1042D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13%</w:t>
            </w:r>
          </w:p>
        </w:tc>
      </w:tr>
      <w:tr w:rsidR="00C1042D" w:rsidRPr="00C1042D" w14:paraId="18730E86" w14:textId="77777777" w:rsidTr="00C1042D">
        <w:trPr>
          <w:trHeight w:val="31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07CA" w14:textId="77777777" w:rsidR="00C1042D" w:rsidRPr="00C1042D" w:rsidRDefault="00C1042D" w:rsidP="00C10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A92FE" w14:textId="77777777" w:rsidR="00C1042D" w:rsidRPr="00C1042D" w:rsidRDefault="00C1042D" w:rsidP="00C10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C1042D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60679" w14:textId="53E3CF39" w:rsidR="00C1042D" w:rsidRPr="00C1042D" w:rsidRDefault="00C1042D" w:rsidP="00C10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C1042D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1</w:t>
            </w:r>
            <w:r w:rsidR="005443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00%</w:t>
            </w:r>
          </w:p>
        </w:tc>
      </w:tr>
    </w:tbl>
    <w:p w14:paraId="280A791E" w14:textId="77777777" w:rsidR="00601699" w:rsidRDefault="00601699"/>
    <w:p w14:paraId="71909151" w14:textId="77777777" w:rsidR="00601699" w:rsidRDefault="00601699"/>
    <w:p w14:paraId="583D7A6C" w14:textId="77777777" w:rsidR="00C1419D" w:rsidRDefault="00C1419D"/>
    <w:p w14:paraId="79C3A5F8" w14:textId="309642D3" w:rsidR="00C1419D" w:rsidRPr="00544397" w:rsidRDefault="00C1419D" w:rsidP="00C1419D">
      <w:pPr>
        <w:pStyle w:val="Ttulo1"/>
        <w:jc w:val="center"/>
        <w:rPr>
          <w:sz w:val="36"/>
          <w:szCs w:val="36"/>
        </w:rPr>
      </w:pPr>
      <w:r w:rsidRPr="00544397">
        <w:rPr>
          <w:sz w:val="36"/>
          <w:szCs w:val="36"/>
        </w:rPr>
        <w:lastRenderedPageBreak/>
        <w:t xml:space="preserve">Testes </w:t>
      </w:r>
      <w:proofErr w:type="spellStart"/>
      <w:r w:rsidRPr="00544397">
        <w:rPr>
          <w:sz w:val="36"/>
          <w:szCs w:val="36"/>
        </w:rPr>
        <w:t>Candidatos</w:t>
      </w:r>
      <w:proofErr w:type="spellEnd"/>
      <w:r w:rsidRPr="00544397">
        <w:rPr>
          <w:sz w:val="36"/>
          <w:szCs w:val="36"/>
        </w:rPr>
        <w:t xml:space="preserve"> à </w:t>
      </w:r>
      <w:proofErr w:type="spellStart"/>
      <w:r w:rsidRPr="00544397">
        <w:rPr>
          <w:sz w:val="36"/>
          <w:szCs w:val="36"/>
        </w:rPr>
        <w:t>Automação</w:t>
      </w:r>
      <w:proofErr w:type="spellEnd"/>
    </w:p>
    <w:p w14:paraId="12548144" w14:textId="77777777" w:rsidR="00C1419D" w:rsidRDefault="00C1419D" w:rsidP="00C1419D">
      <w:pPr>
        <w:pStyle w:val="Ttulo1"/>
      </w:pPr>
    </w:p>
    <w:tbl>
      <w:tblPr>
        <w:tblW w:w="10632" w:type="dxa"/>
        <w:tblInd w:w="-1064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29"/>
        <w:gridCol w:w="5103"/>
      </w:tblGrid>
      <w:tr w:rsidR="00544397" w:rsidRPr="00544397" w14:paraId="2D6E8791" w14:textId="77777777" w:rsidTr="00544397">
        <w:trPr>
          <w:trHeight w:val="310"/>
        </w:trPr>
        <w:tc>
          <w:tcPr>
            <w:tcW w:w="5529" w:type="dxa"/>
            <w:shd w:val="clear" w:color="000000" w:fill="8DB4E2"/>
            <w:noWrap/>
            <w:vAlign w:val="center"/>
            <w:hideMark/>
          </w:tcPr>
          <w:p w14:paraId="6E6AB672" w14:textId="77777777" w:rsidR="00544397" w:rsidRPr="00544397" w:rsidRDefault="00544397" w:rsidP="00544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5443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  <w:t>Caso de Teste</w:t>
            </w:r>
          </w:p>
        </w:tc>
        <w:tc>
          <w:tcPr>
            <w:tcW w:w="5103" w:type="dxa"/>
            <w:shd w:val="clear" w:color="000000" w:fill="8DB4E2"/>
            <w:noWrap/>
            <w:vAlign w:val="center"/>
            <w:hideMark/>
          </w:tcPr>
          <w:p w14:paraId="0EE62037" w14:textId="77777777" w:rsidR="00544397" w:rsidRPr="00544397" w:rsidRDefault="00544397" w:rsidP="00544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5443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  <w:t>Por que automatizar?</w:t>
            </w:r>
          </w:p>
        </w:tc>
      </w:tr>
      <w:tr w:rsidR="00544397" w:rsidRPr="00544397" w14:paraId="470F201F" w14:textId="77777777" w:rsidTr="00544397">
        <w:trPr>
          <w:trHeight w:val="310"/>
        </w:trPr>
        <w:tc>
          <w:tcPr>
            <w:tcW w:w="5529" w:type="dxa"/>
            <w:shd w:val="clear" w:color="auto" w:fill="auto"/>
            <w:noWrap/>
            <w:vAlign w:val="center"/>
            <w:hideMark/>
          </w:tcPr>
          <w:p w14:paraId="04539840" w14:textId="77777777" w:rsidR="00544397" w:rsidRPr="00544397" w:rsidRDefault="00544397" w:rsidP="00544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5443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Criar usuário com dados válidos</w:t>
            </w:r>
          </w:p>
        </w:tc>
        <w:tc>
          <w:tcPr>
            <w:tcW w:w="5103" w:type="dxa"/>
            <w:shd w:val="clear" w:color="auto" w:fill="auto"/>
            <w:noWrap/>
            <w:vAlign w:val="center"/>
            <w:hideMark/>
          </w:tcPr>
          <w:p w14:paraId="1604892C" w14:textId="77777777" w:rsidR="00544397" w:rsidRPr="00544397" w:rsidRDefault="00544397" w:rsidP="00544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5443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Repetido com frequência</w:t>
            </w:r>
          </w:p>
        </w:tc>
      </w:tr>
      <w:tr w:rsidR="00544397" w:rsidRPr="00544397" w14:paraId="48E43848" w14:textId="77777777" w:rsidTr="00544397">
        <w:trPr>
          <w:trHeight w:val="310"/>
        </w:trPr>
        <w:tc>
          <w:tcPr>
            <w:tcW w:w="5529" w:type="dxa"/>
            <w:shd w:val="clear" w:color="auto" w:fill="auto"/>
            <w:noWrap/>
            <w:vAlign w:val="center"/>
            <w:hideMark/>
          </w:tcPr>
          <w:p w14:paraId="2A501583" w14:textId="77777777" w:rsidR="00544397" w:rsidRPr="00544397" w:rsidRDefault="00544397" w:rsidP="00544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5443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Criar usuário com e-mail já usado</w:t>
            </w:r>
          </w:p>
        </w:tc>
        <w:tc>
          <w:tcPr>
            <w:tcW w:w="5103" w:type="dxa"/>
            <w:shd w:val="clear" w:color="auto" w:fill="auto"/>
            <w:noWrap/>
            <w:vAlign w:val="center"/>
            <w:hideMark/>
          </w:tcPr>
          <w:p w14:paraId="5D560AAB" w14:textId="77777777" w:rsidR="00544397" w:rsidRPr="00544397" w:rsidRDefault="00544397" w:rsidP="00544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5443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Regra de negócio importante</w:t>
            </w:r>
          </w:p>
        </w:tc>
      </w:tr>
      <w:tr w:rsidR="00544397" w:rsidRPr="00544397" w14:paraId="6AEA6420" w14:textId="77777777" w:rsidTr="00544397">
        <w:trPr>
          <w:trHeight w:val="310"/>
        </w:trPr>
        <w:tc>
          <w:tcPr>
            <w:tcW w:w="5529" w:type="dxa"/>
            <w:shd w:val="clear" w:color="auto" w:fill="auto"/>
            <w:noWrap/>
            <w:vAlign w:val="center"/>
            <w:hideMark/>
          </w:tcPr>
          <w:p w14:paraId="76500D27" w14:textId="77777777" w:rsidR="00544397" w:rsidRPr="00544397" w:rsidRDefault="00544397" w:rsidP="00544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5443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Login com dados corretos</w:t>
            </w:r>
          </w:p>
        </w:tc>
        <w:tc>
          <w:tcPr>
            <w:tcW w:w="5103" w:type="dxa"/>
            <w:shd w:val="clear" w:color="auto" w:fill="auto"/>
            <w:noWrap/>
            <w:vAlign w:val="center"/>
            <w:hideMark/>
          </w:tcPr>
          <w:p w14:paraId="781579B1" w14:textId="77777777" w:rsidR="00544397" w:rsidRPr="00544397" w:rsidRDefault="00544397" w:rsidP="00544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5443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Usado em vários fluxos</w:t>
            </w:r>
          </w:p>
        </w:tc>
      </w:tr>
      <w:tr w:rsidR="00544397" w:rsidRPr="00544397" w14:paraId="5DD8F79E" w14:textId="77777777" w:rsidTr="00544397">
        <w:trPr>
          <w:trHeight w:val="310"/>
        </w:trPr>
        <w:tc>
          <w:tcPr>
            <w:tcW w:w="5529" w:type="dxa"/>
            <w:shd w:val="clear" w:color="auto" w:fill="auto"/>
            <w:noWrap/>
            <w:vAlign w:val="center"/>
            <w:hideMark/>
          </w:tcPr>
          <w:p w14:paraId="3D0FFDF6" w14:textId="77777777" w:rsidR="00544397" w:rsidRPr="00544397" w:rsidRDefault="00544397" w:rsidP="00544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5443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Login com senha incorreta</w:t>
            </w:r>
          </w:p>
        </w:tc>
        <w:tc>
          <w:tcPr>
            <w:tcW w:w="5103" w:type="dxa"/>
            <w:shd w:val="clear" w:color="auto" w:fill="auto"/>
            <w:noWrap/>
            <w:vAlign w:val="center"/>
            <w:hideMark/>
          </w:tcPr>
          <w:p w14:paraId="298E9438" w14:textId="77777777" w:rsidR="00544397" w:rsidRPr="00544397" w:rsidRDefault="00544397" w:rsidP="00544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5443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Valida segurança básica</w:t>
            </w:r>
          </w:p>
        </w:tc>
      </w:tr>
      <w:tr w:rsidR="00544397" w:rsidRPr="00544397" w14:paraId="64D3D1ED" w14:textId="77777777" w:rsidTr="00544397">
        <w:trPr>
          <w:trHeight w:val="310"/>
        </w:trPr>
        <w:tc>
          <w:tcPr>
            <w:tcW w:w="5529" w:type="dxa"/>
            <w:shd w:val="clear" w:color="auto" w:fill="auto"/>
            <w:noWrap/>
            <w:vAlign w:val="center"/>
            <w:hideMark/>
          </w:tcPr>
          <w:p w14:paraId="67A048FB" w14:textId="77777777" w:rsidR="00544397" w:rsidRPr="00544397" w:rsidRDefault="00544397" w:rsidP="00544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5443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Criar produto com nome já existente</w:t>
            </w:r>
          </w:p>
        </w:tc>
        <w:tc>
          <w:tcPr>
            <w:tcW w:w="5103" w:type="dxa"/>
            <w:shd w:val="clear" w:color="auto" w:fill="auto"/>
            <w:noWrap/>
            <w:vAlign w:val="center"/>
            <w:hideMark/>
          </w:tcPr>
          <w:p w14:paraId="0B1CA432" w14:textId="77777777" w:rsidR="00544397" w:rsidRPr="00544397" w:rsidRDefault="00544397" w:rsidP="00544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5443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Previne duplicidade</w:t>
            </w:r>
          </w:p>
        </w:tc>
      </w:tr>
      <w:tr w:rsidR="00544397" w:rsidRPr="00544397" w14:paraId="73C7990E" w14:textId="77777777" w:rsidTr="00544397">
        <w:trPr>
          <w:trHeight w:val="310"/>
        </w:trPr>
        <w:tc>
          <w:tcPr>
            <w:tcW w:w="5529" w:type="dxa"/>
            <w:shd w:val="clear" w:color="auto" w:fill="auto"/>
            <w:noWrap/>
            <w:vAlign w:val="center"/>
            <w:hideMark/>
          </w:tcPr>
          <w:p w14:paraId="2D29610B" w14:textId="77777777" w:rsidR="00544397" w:rsidRPr="00544397" w:rsidRDefault="00544397" w:rsidP="00544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5443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Criar produto sem autenticação</w:t>
            </w:r>
          </w:p>
        </w:tc>
        <w:tc>
          <w:tcPr>
            <w:tcW w:w="5103" w:type="dxa"/>
            <w:shd w:val="clear" w:color="auto" w:fill="auto"/>
            <w:noWrap/>
            <w:vAlign w:val="center"/>
            <w:hideMark/>
          </w:tcPr>
          <w:p w14:paraId="277CA4B6" w14:textId="77777777" w:rsidR="00544397" w:rsidRPr="00544397" w:rsidRDefault="00544397" w:rsidP="00544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5443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Teste essencial de segurança</w:t>
            </w:r>
          </w:p>
        </w:tc>
      </w:tr>
      <w:tr w:rsidR="00544397" w:rsidRPr="00544397" w14:paraId="4C988E76" w14:textId="77777777" w:rsidTr="00544397">
        <w:trPr>
          <w:trHeight w:val="310"/>
        </w:trPr>
        <w:tc>
          <w:tcPr>
            <w:tcW w:w="5529" w:type="dxa"/>
            <w:shd w:val="clear" w:color="auto" w:fill="auto"/>
            <w:noWrap/>
            <w:vAlign w:val="center"/>
            <w:hideMark/>
          </w:tcPr>
          <w:p w14:paraId="4B479E1A" w14:textId="77777777" w:rsidR="00544397" w:rsidRPr="00544397" w:rsidRDefault="00544397" w:rsidP="00544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5443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Excluir produto em carrinho</w:t>
            </w:r>
          </w:p>
        </w:tc>
        <w:tc>
          <w:tcPr>
            <w:tcW w:w="5103" w:type="dxa"/>
            <w:shd w:val="clear" w:color="auto" w:fill="auto"/>
            <w:noWrap/>
            <w:vAlign w:val="center"/>
            <w:hideMark/>
          </w:tcPr>
          <w:p w14:paraId="15893A91" w14:textId="530C9C5F" w:rsidR="00544397" w:rsidRPr="00544397" w:rsidRDefault="00544397" w:rsidP="00544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5443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Regressivo e complexo</w:t>
            </w:r>
          </w:p>
        </w:tc>
      </w:tr>
    </w:tbl>
    <w:p w14:paraId="5E381FB2" w14:textId="77777777" w:rsidR="00C1419D" w:rsidRPr="00C1419D" w:rsidRDefault="00C1419D" w:rsidP="00C1419D"/>
    <w:p w14:paraId="62A9E727" w14:textId="77777777" w:rsidR="00C1419D" w:rsidRDefault="00C1419D"/>
    <w:p w14:paraId="39EE2CA3" w14:textId="77777777" w:rsidR="00E4072B" w:rsidRDefault="00E4072B"/>
    <w:p w14:paraId="27C294B3" w14:textId="77777777" w:rsidR="00E4072B" w:rsidRDefault="00E4072B"/>
    <w:p w14:paraId="22362ADB" w14:textId="391B7E4A" w:rsidR="00E4072B" w:rsidRDefault="00E4072B" w:rsidP="00E4072B">
      <w:pPr>
        <w:pStyle w:val="Ttulo1"/>
        <w:jc w:val="center"/>
        <w:rPr>
          <w:sz w:val="36"/>
          <w:szCs w:val="36"/>
        </w:rPr>
      </w:pPr>
      <w:proofErr w:type="spellStart"/>
      <w:r w:rsidRPr="00E4072B">
        <w:rPr>
          <w:sz w:val="36"/>
          <w:szCs w:val="36"/>
        </w:rPr>
        <w:t>Principais</w:t>
      </w:r>
      <w:proofErr w:type="spellEnd"/>
      <w:r w:rsidRPr="00E4072B">
        <w:rPr>
          <w:sz w:val="36"/>
          <w:szCs w:val="36"/>
        </w:rPr>
        <w:t xml:space="preserve"> </w:t>
      </w:r>
      <w:proofErr w:type="spellStart"/>
      <w:r w:rsidRPr="00E4072B">
        <w:rPr>
          <w:sz w:val="36"/>
          <w:szCs w:val="36"/>
        </w:rPr>
        <w:t>alterações</w:t>
      </w:r>
      <w:proofErr w:type="spellEnd"/>
    </w:p>
    <w:p w14:paraId="306A6F1B" w14:textId="77777777" w:rsidR="00DB690D" w:rsidRPr="00DB690D" w:rsidRDefault="00DB690D" w:rsidP="00DB690D"/>
    <w:p w14:paraId="157713DE" w14:textId="77777777" w:rsidR="00DB690D" w:rsidRPr="00DB690D" w:rsidRDefault="00DB690D" w:rsidP="00DB690D">
      <w:pPr>
        <w:rPr>
          <w:lang w:val="pt-BR"/>
        </w:rPr>
      </w:pPr>
      <w:r w:rsidRPr="00DB690D">
        <w:rPr>
          <w:lang w:val="pt-BR"/>
        </w:rPr>
        <w:t xml:space="preserve">Neste plano de testes da API </w:t>
      </w:r>
      <w:proofErr w:type="spellStart"/>
      <w:r w:rsidRPr="00DB690D">
        <w:rPr>
          <w:lang w:val="pt-BR"/>
        </w:rPr>
        <w:t>ServeRest</w:t>
      </w:r>
      <w:proofErr w:type="spellEnd"/>
      <w:r w:rsidRPr="00DB690D">
        <w:rPr>
          <w:lang w:val="pt-BR"/>
        </w:rPr>
        <w:t>, foram realizadas melhorias para torná-lo mais claro e útil. As principais alterações incluem:</w:t>
      </w:r>
    </w:p>
    <w:p w14:paraId="1441DFCE" w14:textId="77777777" w:rsidR="00DB690D" w:rsidRPr="00DB690D" w:rsidRDefault="00DB690D" w:rsidP="00DB690D">
      <w:pPr>
        <w:numPr>
          <w:ilvl w:val="0"/>
          <w:numId w:val="10"/>
        </w:numPr>
        <w:rPr>
          <w:lang w:val="pt-BR"/>
        </w:rPr>
      </w:pPr>
      <w:r w:rsidRPr="00DB690D">
        <w:rPr>
          <w:lang w:val="pt-BR"/>
        </w:rPr>
        <w:t>Maior legibilidade do documento;</w:t>
      </w:r>
    </w:p>
    <w:p w14:paraId="3E339623" w14:textId="77777777" w:rsidR="00DB690D" w:rsidRPr="00DB690D" w:rsidRDefault="00DB690D" w:rsidP="00DB690D">
      <w:pPr>
        <w:numPr>
          <w:ilvl w:val="0"/>
          <w:numId w:val="10"/>
        </w:numPr>
        <w:rPr>
          <w:lang w:val="pt-BR"/>
        </w:rPr>
      </w:pPr>
      <w:r w:rsidRPr="00DB690D">
        <w:rPr>
          <w:lang w:val="pt-BR"/>
        </w:rPr>
        <w:t>Inclusão dos resultados dos testes executados;</w:t>
      </w:r>
    </w:p>
    <w:p w14:paraId="5C138E4F" w14:textId="77777777" w:rsidR="00DB690D" w:rsidRPr="00DB690D" w:rsidRDefault="00DB690D" w:rsidP="00DB690D">
      <w:pPr>
        <w:numPr>
          <w:ilvl w:val="0"/>
          <w:numId w:val="10"/>
        </w:numPr>
        <w:rPr>
          <w:lang w:val="pt-BR"/>
        </w:rPr>
      </w:pPr>
      <w:r w:rsidRPr="00DB690D">
        <w:rPr>
          <w:lang w:val="pt-BR"/>
        </w:rPr>
        <w:t xml:space="preserve">Adição dos </w:t>
      </w:r>
      <w:proofErr w:type="spellStart"/>
      <w:r w:rsidRPr="00DB690D">
        <w:rPr>
          <w:lang w:val="pt-BR"/>
        </w:rPr>
        <w:t>endpoints</w:t>
      </w:r>
      <w:proofErr w:type="spellEnd"/>
      <w:r w:rsidRPr="00DB690D">
        <w:rPr>
          <w:lang w:val="pt-BR"/>
        </w:rPr>
        <w:t xml:space="preserve"> utilizados em alguns testes;</w:t>
      </w:r>
    </w:p>
    <w:p w14:paraId="7547657B" w14:textId="77777777" w:rsidR="00DB690D" w:rsidRPr="00DB690D" w:rsidRDefault="00DB690D" w:rsidP="00DB690D">
      <w:pPr>
        <w:numPr>
          <w:ilvl w:val="0"/>
          <w:numId w:val="10"/>
        </w:numPr>
        <w:rPr>
          <w:lang w:val="pt-BR"/>
        </w:rPr>
      </w:pPr>
      <w:r w:rsidRPr="00DB690D">
        <w:rPr>
          <w:lang w:val="pt-BR"/>
        </w:rPr>
        <w:t>Foco no fluxo principal de compra, do cadastro à finalização.</w:t>
      </w:r>
    </w:p>
    <w:p w14:paraId="4F0D1864" w14:textId="7E351A00" w:rsidR="00DB690D" w:rsidRPr="00DB690D" w:rsidRDefault="00DB690D" w:rsidP="00DB690D">
      <w:pPr>
        <w:rPr>
          <w:lang w:val="pt-BR"/>
        </w:rPr>
      </w:pPr>
      <w:r w:rsidRPr="00DB690D">
        <w:rPr>
          <w:lang w:val="pt-BR"/>
        </w:rPr>
        <w:t>Essas mudanças visam garantir mais objetividade, rastreabilidade e cobertura nos testes da AP</w:t>
      </w:r>
      <w:r>
        <w:rPr>
          <w:lang w:val="pt-BR"/>
        </w:rPr>
        <w:t>I</w:t>
      </w:r>
    </w:p>
    <w:p w14:paraId="4D68E752" w14:textId="77777777" w:rsidR="00DB690D" w:rsidRPr="00DB690D" w:rsidRDefault="00DB690D" w:rsidP="00DB690D"/>
    <w:sectPr w:rsidR="00DB690D" w:rsidRPr="00DB69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2196F0D"/>
    <w:multiLevelType w:val="multilevel"/>
    <w:tmpl w:val="2698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4524075">
    <w:abstractNumId w:val="8"/>
  </w:num>
  <w:num w:numId="2" w16cid:durableId="1975286450">
    <w:abstractNumId w:val="6"/>
  </w:num>
  <w:num w:numId="3" w16cid:durableId="2005156418">
    <w:abstractNumId w:val="5"/>
  </w:num>
  <w:num w:numId="4" w16cid:durableId="788663592">
    <w:abstractNumId w:val="4"/>
  </w:num>
  <w:num w:numId="5" w16cid:durableId="722339136">
    <w:abstractNumId w:val="7"/>
  </w:num>
  <w:num w:numId="6" w16cid:durableId="53162067">
    <w:abstractNumId w:val="3"/>
  </w:num>
  <w:num w:numId="7" w16cid:durableId="692998545">
    <w:abstractNumId w:val="2"/>
  </w:num>
  <w:num w:numId="8" w16cid:durableId="761030253">
    <w:abstractNumId w:val="1"/>
  </w:num>
  <w:num w:numId="9" w16cid:durableId="637338896">
    <w:abstractNumId w:val="0"/>
  </w:num>
  <w:num w:numId="10" w16cid:durableId="8406580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0143"/>
    <w:rsid w:val="00326F90"/>
    <w:rsid w:val="004E1157"/>
    <w:rsid w:val="00544397"/>
    <w:rsid w:val="00601699"/>
    <w:rsid w:val="00601D13"/>
    <w:rsid w:val="0085016D"/>
    <w:rsid w:val="00867315"/>
    <w:rsid w:val="008B7B64"/>
    <w:rsid w:val="00AA1D8D"/>
    <w:rsid w:val="00B47730"/>
    <w:rsid w:val="00B92B32"/>
    <w:rsid w:val="00C1042D"/>
    <w:rsid w:val="00C1419D"/>
    <w:rsid w:val="00C5266A"/>
    <w:rsid w:val="00C562A3"/>
    <w:rsid w:val="00CB0664"/>
    <w:rsid w:val="00CB1596"/>
    <w:rsid w:val="00CE472A"/>
    <w:rsid w:val="00D74D4B"/>
    <w:rsid w:val="00DB690D"/>
    <w:rsid w:val="00E34567"/>
    <w:rsid w:val="00E4072B"/>
    <w:rsid w:val="00F372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CEEC69"/>
  <w14:defaultImageDpi w14:val="300"/>
  <w15:docId w15:val="{62876CB0-06A8-4CEB-8166-F4956408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9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92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3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9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0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9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1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13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7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1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1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4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8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2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7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6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0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4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0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4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8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9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6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5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1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15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08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0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1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9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ha\OneDrive\Documentos\Test_Execution_Report_06.06.202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Planilha5!$F$9</c:f>
              <c:strCache>
                <c:ptCount val="1"/>
                <c:pt idx="0">
                  <c:v>Testes</c:v>
                </c:pt>
              </c:strCache>
            </c:strRef>
          </c:tx>
          <c:dPt>
            <c:idx val="0"/>
            <c:bubble3D val="0"/>
            <c:explosion val="41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3F07-439D-82A1-E43AC636B53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3F07-439D-82A1-E43AC636B53F}"/>
              </c:ext>
            </c:extLst>
          </c:dPt>
          <c:cat>
            <c:strRef>
              <c:f>Planilha5!$E$10:$E$11</c:f>
              <c:strCache>
                <c:ptCount val="2"/>
                <c:pt idx="0">
                  <c:v>Passou</c:v>
                </c:pt>
                <c:pt idx="1">
                  <c:v>Falhou</c:v>
                </c:pt>
              </c:strCache>
            </c:strRef>
          </c:cat>
          <c:val>
            <c:numRef>
              <c:f>Planilha5!$F$10:$F$11</c:f>
              <c:numCache>
                <c:formatCode>General</c:formatCode>
                <c:ptCount val="2"/>
                <c:pt idx="0">
                  <c:v>20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F07-439D-82A1-E43AC636B5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1298</Words>
  <Characters>7015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8297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Raphael Rodrigues</cp:lastModifiedBy>
  <cp:revision>2</cp:revision>
  <dcterms:created xsi:type="dcterms:W3CDTF">2025-06-06T16:37:00Z</dcterms:created>
  <dcterms:modified xsi:type="dcterms:W3CDTF">2025-06-06T16:37:00Z</dcterms:modified>
  <cp:category/>
</cp:coreProperties>
</file>